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50da463c486e47bb9dcbbd7dd78ee649_kh26002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0.086</w:t>
            </w:r>
          </w:p>
        </w:tc>
        <w:tc>
          <w:tcPr>
            <w:tcW w:type="dxa" w:w="1377"/>
          </w:tcPr>
          <w:p>
            <w:r/>
            <w:r>
              <w:t>5.72x10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9.38x10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8.66</w:t>
            </w:r>
          </w:p>
        </w:tc>
        <w:tc>
          <w:tcPr>
            <w:tcW w:type="dxa" w:w="1377"/>
          </w:tcPr>
          <w:p>
            <w:r/>
            <w:r>
              <w:t>9.71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1.554</w:t>
            </w:r>
          </w:p>
        </w:tc>
        <w:tc>
          <w:tcPr>
            <w:tcW w:type="dxa" w:w="1377"/>
          </w:tcPr>
          <w:p>
            <w:r/>
            <w:r>
              <w:t>3.18x10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96.34 %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15.98</w:t>
            </w:r>
          </w:p>
        </w:tc>
        <w:tc>
          <w:tcPr>
            <w:tcW w:type="dxa" w:w="1377"/>
          </w:tcPr>
          <w:p>
            <w:r/>
            <w:r>
              <w:t>16.10</w:t>
            </w:r>
          </w:p>
        </w:tc>
        <w:tc>
          <w:tcPr>
            <w:tcW w:type="dxa" w:w="1377"/>
          </w:tcPr>
          <w:p>
            <w:r/>
            <w:r>
              <w:t>16.04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16.36</w:t>
            </w:r>
          </w:p>
        </w:tc>
        <w:tc>
          <w:tcPr>
            <w:tcW w:type="dxa" w:w="1377"/>
          </w:tcPr>
          <w:p>
            <w:r/>
            <w:r>
              <w:t>16.52</w:t>
            </w:r>
          </w:p>
        </w:tc>
        <w:tc>
          <w:tcPr>
            <w:tcW w:type="dxa" w:w="1377"/>
          </w:tcPr>
          <w:p>
            <w:r/>
            <w:r>
              <w:t>16.43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1.74x10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0.05 %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18.35</w:t>
            </w:r>
          </w:p>
        </w:tc>
        <w:tc>
          <w:tcPr>
            <w:tcW w:type="dxa" w:w="1377"/>
          </w:tcPr>
          <w:p>
            <w:r/>
            <w:r>
              <w:t>18.42</w:t>
            </w:r>
          </w:p>
        </w:tc>
        <w:tc>
          <w:tcPr>
            <w:tcW w:type="dxa" w:w="1377"/>
          </w:tcPr>
          <w:p>
            <w:r/>
            <w:r>
              <w:t>18.38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22.06</w:t>
            </w:r>
          </w:p>
        </w:tc>
        <w:tc>
          <w:tcPr>
            <w:tcW w:type="dxa" w:w="1377"/>
          </w:tcPr>
          <w:p>
            <w:r/>
            <w:r>
              <w:t>21.93</w:t>
            </w:r>
          </w:p>
        </w:tc>
        <w:tc>
          <w:tcPr>
            <w:tcW w:type="dxa" w:w="1377"/>
          </w:tcPr>
          <w:p>
            <w:r/>
            <w:r>
              <w:t>0.055</w:t>
            </w:r>
          </w:p>
        </w:tc>
        <w:tc>
          <w:tcPr>
            <w:tcW w:type="dxa" w:w="1377"/>
          </w:tcPr>
          <w:p>
            <w:r/>
            <w:r>
              <w:t>5.64x10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23.81</w:t>
            </w:r>
          </w:p>
        </w:tc>
        <w:tc>
          <w:tcPr>
            <w:tcW w:type="dxa" w:w="1377"/>
          </w:tcPr>
          <w:p>
            <w:r/>
            <w:r>
              <w:t>23.94</w:t>
            </w:r>
          </w:p>
        </w:tc>
        <w:tc>
          <w:tcPr>
            <w:tcW w:type="dxa" w:w="1377"/>
          </w:tcPr>
          <w:p>
            <w:r/>
            <w:r>
              <w:t>23.87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3.73x10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b6673456dc554ef6b3f6c94213843256_kh26001_with_base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0.090</w:t>
            </w:r>
          </w:p>
        </w:tc>
        <w:tc>
          <w:tcPr>
            <w:tcW w:type="dxa" w:w="1377"/>
          </w:tcPr>
          <w:p>
            <w:r/>
            <w:r>
              <w:t>5.61x10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1.64 %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8.67</w:t>
            </w:r>
          </w:p>
        </w:tc>
        <w:tc>
          <w:tcPr>
            <w:tcW w:type="dxa" w:w="1377"/>
          </w:tcPr>
          <w:p>
            <w:r/>
            <w:r>
              <w:t>9.73</w:t>
            </w:r>
          </w:p>
        </w:tc>
        <w:tc>
          <w:tcPr>
            <w:tcW w:type="dxa" w:w="1377"/>
          </w:tcPr>
          <w:p>
            <w:r/>
            <w:r>
              <w:t>8.91</w:t>
            </w:r>
          </w:p>
        </w:tc>
        <w:tc>
          <w:tcPr>
            <w:tcW w:type="dxa" w:w="1377"/>
          </w:tcPr>
          <w:p>
            <w:r/>
            <w:r>
              <w:t>1.601</w:t>
            </w:r>
          </w:p>
        </w:tc>
        <w:tc>
          <w:tcPr>
            <w:tcW w:type="dxa" w:w="1377"/>
          </w:tcPr>
          <w:p>
            <w:r/>
            <w:r>
              <w:t>3.30x10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96.48 %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16.01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4.06x10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16.40</w:t>
            </w:r>
          </w:p>
        </w:tc>
        <w:tc>
          <w:tcPr>
            <w:tcW w:type="dxa" w:w="1377"/>
          </w:tcPr>
          <w:p>
            <w:r/>
            <w:r>
              <w:t>16.51</w:t>
            </w:r>
          </w:p>
        </w:tc>
        <w:tc>
          <w:tcPr>
            <w:tcW w:type="dxa" w:w="1377"/>
          </w:tcPr>
          <w:p>
            <w:r/>
            <w:r>
              <w:t>16.46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4.24x10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18.40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3.70x10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18.98</w:t>
            </w:r>
          </w:p>
        </w:tc>
        <w:tc>
          <w:tcPr>
            <w:tcW w:type="dxa" w:w="1377"/>
          </w:tcPr>
          <w:p>
            <w:r/>
            <w:r>
              <w:t>19.05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1.21x10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0.058</w:t>
            </w:r>
          </w:p>
        </w:tc>
        <w:tc>
          <w:tcPr>
            <w:tcW w:type="dxa" w:w="1377"/>
          </w:tcPr>
          <w:p>
            <w:r/>
            <w:r>
              <w:t>5.88x10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1.72 %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3.47x10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0.10 %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f6e1470118064f54a15f466f11f24b87_kh26_with_base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2.68</w:t>
            </w:r>
          </w:p>
        </w:tc>
        <w:tc>
          <w:tcPr>
            <w:tcW w:type="dxa" w:w="1377"/>
          </w:tcPr>
          <w:p>
            <w:r/>
            <w:r>
              <w:t>2.51</w:t>
            </w:r>
          </w:p>
        </w:tc>
        <w:tc>
          <w:tcPr>
            <w:tcW w:type="dxa" w:w="1377"/>
          </w:tcPr>
          <w:p>
            <w:r/>
            <w:r>
              <w:t>0.088</w:t>
            </w:r>
          </w:p>
        </w:tc>
        <w:tc>
          <w:tcPr>
            <w:tcW w:type="dxa" w:w="1377"/>
          </w:tcPr>
          <w:p>
            <w:r/>
            <w:r>
              <w:t>5.50x10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1.62 %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3.20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9.95x10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8.63</w:t>
            </w:r>
          </w:p>
        </w:tc>
        <w:tc>
          <w:tcPr>
            <w:tcW w:type="dxa" w:w="1377"/>
          </w:tcPr>
          <w:p>
            <w:r/>
            <w:r>
              <w:t>9.81</w:t>
            </w:r>
          </w:p>
        </w:tc>
        <w:tc>
          <w:tcPr>
            <w:tcW w:type="dxa" w:w="1377"/>
          </w:tcPr>
          <w:p>
            <w:r/>
            <w:r>
              <w:t>8.87</w:t>
            </w:r>
          </w:p>
        </w:tc>
        <w:tc>
          <w:tcPr>
            <w:tcW w:type="dxa" w:w="1377"/>
          </w:tcPr>
          <w:p>
            <w:r/>
            <w:r>
              <w:t>1.577</w:t>
            </w:r>
          </w:p>
        </w:tc>
        <w:tc>
          <w:tcPr>
            <w:tcW w:type="dxa" w:w="1377"/>
          </w:tcPr>
          <w:p>
            <w:r/>
            <w:r>
              <w:t>3.28x10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96.51 %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16.00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5.11x10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18.37</w:t>
            </w:r>
          </w:p>
        </w:tc>
        <w:tc>
          <w:tcPr>
            <w:tcW w:type="dxa" w:w="1377"/>
          </w:tcPr>
          <w:p>
            <w:r/>
            <w:r>
              <w:t>18.44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9.26x10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19.06</w:t>
            </w:r>
          </w:p>
        </w:tc>
        <w:tc>
          <w:tcPr>
            <w:tcW w:type="dxa" w:w="1377"/>
          </w:tcPr>
          <w:p>
            <w:r/>
            <w:r>
              <w:t>19.01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2.77x10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0.057</w:t>
            </w:r>
          </w:p>
        </w:tc>
        <w:tc>
          <w:tcPr>
            <w:tcW w:type="dxa" w:w="1377"/>
          </w:tcPr>
          <w:p>
            <w:r/>
            <w:r>
              <w:t>5.81x10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3.61x10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