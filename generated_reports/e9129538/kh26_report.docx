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120130" cy="28384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h26_with_baselin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841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c>
          <w:tcPr>
            <w:tcW w:type="dxa" w:w="1377"/>
          </w:tcPr>
          <w:p>
            <w:r/>
            <w:r>
              <w:rPr>
                <w:b/>
              </w:rPr>
              <w:t>Peak #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start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end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rt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Height</w:t>
            </w:r>
            <w:r>
              <w:rPr>
                <w:b/>
                <w:vertAlign w:val="subscript"/>
              </w:rPr>
              <w:t>max</w:t>
            </w:r>
            <w:r>
              <w:rPr>
                <w:b/>
              </w:rPr>
              <w:t xml:space="preserve">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(%)</w:t>
            </w:r>
          </w:p>
        </w:tc>
      </w:tr>
      <w:tr>
        <w:tc>
          <w:tcPr>
            <w:tcW w:type="dxa" w:w="1377"/>
          </w:tcPr>
          <w:p>
            <w:r/>
            <w:r>
              <w:t>1</w:t>
            </w:r>
          </w:p>
        </w:tc>
        <w:tc>
          <w:tcPr>
            <w:tcW w:type="dxa" w:w="1377"/>
          </w:tcPr>
          <w:p>
            <w:r/>
            <w:r>
              <w:t>2.46</w:t>
            </w:r>
          </w:p>
        </w:tc>
        <w:tc>
          <w:tcPr>
            <w:tcW w:type="dxa" w:w="1377"/>
          </w:tcPr>
          <w:p>
            <w:r/>
            <w:r>
              <w:t>2.68</w:t>
            </w:r>
          </w:p>
        </w:tc>
        <w:tc>
          <w:tcPr>
            <w:tcW w:type="dxa" w:w="1377"/>
          </w:tcPr>
          <w:p>
            <w:r/>
            <w:r>
              <w:t>2.51</w:t>
            </w:r>
          </w:p>
        </w:tc>
        <w:tc>
          <w:tcPr>
            <w:tcW w:type="dxa" w:w="1377"/>
          </w:tcPr>
          <w:p>
            <w:r/>
            <w:r>
              <w:t>0.088</w:t>
            </w:r>
          </w:p>
        </w:tc>
        <w:tc>
          <w:tcPr>
            <w:tcW w:type="dxa" w:w="1377"/>
          </w:tcPr>
          <w:p>
            <w:r/>
            <w:r>
              <w:t>5.50x10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1.62 %</w:t>
            </w:r>
          </w:p>
        </w:tc>
      </w:tr>
      <w:tr>
        <w:tc>
          <w:tcPr>
            <w:tcW w:type="dxa" w:w="1377"/>
          </w:tcPr>
          <w:p>
            <w:r/>
            <w:r>
              <w:t>2</w:t>
            </w:r>
          </w:p>
        </w:tc>
        <w:tc>
          <w:tcPr>
            <w:tcW w:type="dxa" w:w="1377"/>
          </w:tcPr>
          <w:p>
            <w:r/>
            <w:r>
              <w:t>8.64</w:t>
            </w:r>
          </w:p>
        </w:tc>
        <w:tc>
          <w:tcPr>
            <w:tcW w:type="dxa" w:w="1377"/>
          </w:tcPr>
          <w:p>
            <w:r/>
            <w:r>
              <w:t>9.81</w:t>
            </w:r>
          </w:p>
        </w:tc>
        <w:tc>
          <w:tcPr>
            <w:tcW w:type="dxa" w:w="1377"/>
          </w:tcPr>
          <w:p>
            <w:r/>
            <w:r>
              <w:t>8.87</w:t>
            </w:r>
          </w:p>
        </w:tc>
        <w:tc>
          <w:tcPr>
            <w:tcW w:type="dxa" w:w="1377"/>
          </w:tcPr>
          <w:p>
            <w:r/>
            <w:r>
              <w:t>1.577</w:t>
            </w:r>
          </w:p>
        </w:tc>
        <w:tc>
          <w:tcPr>
            <w:tcW w:type="dxa" w:w="1377"/>
          </w:tcPr>
          <w:p>
            <w:r/>
            <w:r>
              <w:t>3.28x10</w:t>
            </w:r>
            <w:r>
              <w:rPr>
                <w:vertAlign w:val="superscript"/>
              </w:rPr>
              <w:t>-1</w:t>
            </w:r>
          </w:p>
        </w:tc>
        <w:tc>
          <w:tcPr>
            <w:tcW w:type="dxa" w:w="1377"/>
          </w:tcPr>
          <w:p>
            <w:r/>
            <w:r>
              <w:t>96.54 %</w:t>
            </w:r>
          </w:p>
        </w:tc>
      </w:tr>
      <w:tr>
        <w:tc>
          <w:tcPr>
            <w:tcW w:type="dxa" w:w="1377"/>
          </w:tcPr>
          <w:p>
            <w:r/>
            <w:r>
              <w:t>3</w:t>
            </w:r>
          </w:p>
        </w:tc>
        <w:tc>
          <w:tcPr>
            <w:tcW w:type="dxa" w:w="1377"/>
          </w:tcPr>
          <w:p>
            <w:r/>
            <w:r>
              <w:t>16.00</w:t>
            </w:r>
          </w:p>
        </w:tc>
        <w:tc>
          <w:tcPr>
            <w:tcW w:type="dxa" w:w="1377"/>
          </w:tcPr>
          <w:p>
            <w:r/>
            <w:r>
              <w:t>16.12</w:t>
            </w:r>
          </w:p>
        </w:tc>
        <w:tc>
          <w:tcPr>
            <w:tcW w:type="dxa" w:w="1377"/>
          </w:tcPr>
          <w:p>
            <w:r/>
            <w:r>
              <w:t>16.06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5.11x10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4</w:t>
            </w:r>
          </w:p>
        </w:tc>
        <w:tc>
          <w:tcPr>
            <w:tcW w:type="dxa" w:w="1377"/>
          </w:tcPr>
          <w:p>
            <w:r/>
            <w:r>
              <w:t>18.37</w:t>
            </w:r>
          </w:p>
        </w:tc>
        <w:tc>
          <w:tcPr>
            <w:tcW w:type="dxa" w:w="1377"/>
          </w:tcPr>
          <w:p>
            <w:r/>
            <w:r>
              <w:t>18.44</w:t>
            </w:r>
          </w:p>
        </w:tc>
        <w:tc>
          <w:tcPr>
            <w:tcW w:type="dxa" w:w="1377"/>
          </w:tcPr>
          <w:p>
            <w:r/>
            <w:r>
              <w:t>18.41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9.26x10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5</w:t>
            </w:r>
          </w:p>
        </w:tc>
        <w:tc>
          <w:tcPr>
            <w:tcW w:type="dxa" w:w="1377"/>
          </w:tcPr>
          <w:p>
            <w:r/>
            <w:r>
              <w:t>18.96</w:t>
            </w:r>
          </w:p>
        </w:tc>
        <w:tc>
          <w:tcPr>
            <w:tcW w:type="dxa" w:w="1377"/>
          </w:tcPr>
          <w:p>
            <w:r/>
            <w:r>
              <w:t>19.06</w:t>
            </w:r>
          </w:p>
        </w:tc>
        <w:tc>
          <w:tcPr>
            <w:tcW w:type="dxa" w:w="1377"/>
          </w:tcPr>
          <w:p>
            <w:r/>
            <w:r>
              <w:t>19.01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2.77x10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6</w:t>
            </w:r>
          </w:p>
        </w:tc>
        <w:tc>
          <w:tcPr>
            <w:tcW w:type="dxa" w:w="1377"/>
          </w:tcPr>
          <w:p>
            <w:r/>
            <w:r>
              <w:t>21.84</w:t>
            </w:r>
          </w:p>
        </w:tc>
        <w:tc>
          <w:tcPr>
            <w:tcW w:type="dxa" w:w="1377"/>
          </w:tcPr>
          <w:p>
            <w:r/>
            <w:r>
              <w:t>22.07</w:t>
            </w:r>
          </w:p>
        </w:tc>
        <w:tc>
          <w:tcPr>
            <w:tcW w:type="dxa" w:w="1377"/>
          </w:tcPr>
          <w:p>
            <w:r/>
            <w:r>
              <w:t>21.95</w:t>
            </w:r>
          </w:p>
        </w:tc>
        <w:tc>
          <w:tcPr>
            <w:tcW w:type="dxa" w:w="1377"/>
          </w:tcPr>
          <w:p>
            <w:r/>
            <w:r>
              <w:t>0.057</w:t>
            </w:r>
          </w:p>
        </w:tc>
        <w:tc>
          <w:tcPr>
            <w:tcW w:type="dxa" w:w="1377"/>
          </w:tcPr>
          <w:p>
            <w:r/>
            <w:r>
              <w:t>5.81x10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1.71 %</w:t>
            </w:r>
          </w:p>
        </w:tc>
      </w:tr>
      <w:tr>
        <w:tc>
          <w:tcPr>
            <w:tcW w:type="dxa" w:w="1377"/>
          </w:tcPr>
          <w:p>
            <w:r/>
            <w:r>
              <w:t>7</w:t>
            </w:r>
          </w:p>
        </w:tc>
        <w:tc>
          <w:tcPr>
            <w:tcW w:type="dxa" w:w="1377"/>
          </w:tcPr>
          <w:p>
            <w:r/>
            <w:r>
              <w:t>23.82</w:t>
            </w:r>
          </w:p>
        </w:tc>
        <w:tc>
          <w:tcPr>
            <w:tcW w:type="dxa" w:w="1377"/>
          </w:tcPr>
          <w:p>
            <w:r/>
            <w:r>
              <w:t>23.95</w:t>
            </w:r>
          </w:p>
        </w:tc>
        <w:tc>
          <w:tcPr>
            <w:tcW w:type="dxa" w:w="1377"/>
          </w:tcPr>
          <w:p>
            <w:r/>
            <w:r>
              <w:t>23.88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3.61x10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0.11 %</w:t>
            </w:r>
          </w:p>
        </w:tc>
      </w:tr>
    </w:tbl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