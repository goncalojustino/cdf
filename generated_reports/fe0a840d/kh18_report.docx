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6120130" cy="2838417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kh18_with_baselin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838417"/>
                    </a:xfrm>
                    <a:prstGeom prst="rect"/>
                  </pic:spPr>
                </pic:pic>
              </a:graphicData>
            </a:graphic>
          </wp:inline>
        </w:drawing>
      </w:r>
    </w:p>
    <w:p/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1377"/>
        <w:gridCol w:w="1377"/>
        <w:gridCol w:w="1377"/>
        <w:gridCol w:w="1377"/>
        <w:gridCol w:w="1377"/>
        <w:gridCol w:w="1377"/>
        <w:gridCol w:w="1377"/>
      </w:tblGrid>
      <w:tr>
        <w:tc>
          <w:tcPr>
            <w:tcW w:type="dxa" w:w="1377"/>
          </w:tcPr>
          <w:p>
            <w:r/>
            <w:r>
              <w:rPr>
                <w:b/>
              </w:rPr>
              <w:t>Peak #</w:t>
            </w:r>
          </w:p>
        </w:tc>
        <w:tc>
          <w:tcPr>
            <w:tcW w:type="dxa" w:w="1377"/>
          </w:tcPr>
          <w:p>
            <w:r/>
            <w:r>
              <w:rPr>
                <w:b/>
              </w:rPr>
              <w:t>t</w:t>
            </w:r>
            <w:r>
              <w:rPr>
                <w:b/>
                <w:vertAlign w:val="subscript"/>
              </w:rPr>
              <w:t>start</w:t>
            </w:r>
            <w:r>
              <w:rPr>
                <w:b/>
              </w:rPr>
              <w:t xml:space="preserve"> (min)</w:t>
            </w:r>
          </w:p>
        </w:tc>
        <w:tc>
          <w:tcPr>
            <w:tcW w:type="dxa" w:w="1377"/>
          </w:tcPr>
          <w:p>
            <w:r/>
            <w:r>
              <w:rPr>
                <w:b/>
              </w:rPr>
              <w:t>t</w:t>
            </w:r>
            <w:r>
              <w:rPr>
                <w:b/>
                <w:vertAlign w:val="subscript"/>
              </w:rPr>
              <w:t>end</w:t>
            </w:r>
            <w:r>
              <w:rPr>
                <w:b/>
              </w:rPr>
              <w:t xml:space="preserve"> (min)</w:t>
            </w:r>
          </w:p>
        </w:tc>
        <w:tc>
          <w:tcPr>
            <w:tcW w:type="dxa" w:w="1377"/>
          </w:tcPr>
          <w:p>
            <w:r/>
            <w:r>
              <w:rPr>
                <w:b/>
              </w:rPr>
              <w:t>rt (min)</w:t>
            </w:r>
          </w:p>
        </w:tc>
        <w:tc>
          <w:tcPr>
            <w:tcW w:type="dxa" w:w="1377"/>
          </w:tcPr>
          <w:p>
            <w:r/>
            <w:r>
              <w:rPr>
                <w:b/>
              </w:rPr>
              <w:t>Height</w:t>
            </w:r>
            <w:r>
              <w:rPr>
                <w:b/>
                <w:vertAlign w:val="subscript"/>
              </w:rPr>
              <w:t>max</w:t>
            </w:r>
            <w:r>
              <w:rPr>
                <w:b/>
              </w:rPr>
              <w:t xml:space="preserve"> (AU)</w:t>
            </w:r>
          </w:p>
        </w:tc>
        <w:tc>
          <w:tcPr>
            <w:tcW w:type="dxa" w:w="1377"/>
          </w:tcPr>
          <w:p>
            <w:r/>
            <w:r>
              <w:rPr>
                <w:b/>
              </w:rPr>
              <w:t>Area (AU)</w:t>
            </w:r>
          </w:p>
        </w:tc>
        <w:tc>
          <w:tcPr>
            <w:tcW w:type="dxa" w:w="1377"/>
          </w:tcPr>
          <w:p>
            <w:r/>
            <w:r>
              <w:rPr>
                <w:b/>
              </w:rPr>
              <w:t>Area (%)</w:t>
            </w:r>
          </w:p>
        </w:tc>
      </w:tr>
      <w:tr>
        <w:tc>
          <w:tcPr>
            <w:tcW w:type="dxa" w:w="1377"/>
          </w:tcPr>
          <w:p>
            <w:r/>
            <w:r>
              <w:t>1</w:t>
            </w:r>
          </w:p>
        </w:tc>
        <w:tc>
          <w:tcPr>
            <w:tcW w:type="dxa" w:w="1377"/>
          </w:tcPr>
          <w:p>
            <w:r/>
            <w:r>
              <w:t>2.47</w:t>
            </w:r>
          </w:p>
        </w:tc>
        <w:tc>
          <w:tcPr>
            <w:tcW w:type="dxa" w:w="1377"/>
          </w:tcPr>
          <w:p>
            <w:r/>
            <w:r>
              <w:t>2.65</w:t>
            </w:r>
          </w:p>
        </w:tc>
        <w:tc>
          <w:tcPr>
            <w:tcW w:type="dxa" w:w="1377"/>
          </w:tcPr>
          <w:p>
            <w:r/>
            <w:r>
              <w:t>2.52</w:t>
            </w:r>
          </w:p>
        </w:tc>
        <w:tc>
          <w:tcPr>
            <w:tcW w:type="dxa" w:w="1377"/>
          </w:tcPr>
          <w:p>
            <w:r/>
            <w:r>
              <w:t>0.090</w:t>
            </w:r>
          </w:p>
        </w:tc>
        <w:tc>
          <w:tcPr>
            <w:tcW w:type="dxa" w:w="1377"/>
          </w:tcPr>
          <w:p>
            <w:r/>
            <w:r>
              <w:t>5.30x10</w:t>
            </w:r>
            <w:r>
              <w:rPr>
                <w:vertAlign w:val="superscript"/>
              </w:rPr>
              <w:t>-3</w:t>
            </w:r>
          </w:p>
        </w:tc>
        <w:tc>
          <w:tcPr>
            <w:tcW w:type="dxa" w:w="1377"/>
          </w:tcPr>
          <w:p>
            <w:r/>
            <w:r>
              <w:t>2.23 %</w:t>
            </w:r>
          </w:p>
        </w:tc>
      </w:tr>
      <w:tr>
        <w:tc>
          <w:tcPr>
            <w:tcW w:type="dxa" w:w="1377"/>
          </w:tcPr>
          <w:p>
            <w:r/>
            <w:r>
              <w:t>2</w:t>
            </w:r>
          </w:p>
        </w:tc>
        <w:tc>
          <w:tcPr>
            <w:tcW w:type="dxa" w:w="1377"/>
          </w:tcPr>
          <w:p>
            <w:r/>
            <w:r>
              <w:t>3.15</w:t>
            </w:r>
          </w:p>
        </w:tc>
        <w:tc>
          <w:tcPr>
            <w:tcW w:type="dxa" w:w="1377"/>
          </w:tcPr>
          <w:p>
            <w:r/>
            <w:r>
              <w:t>3.21</w:t>
            </w:r>
          </w:p>
        </w:tc>
        <w:tc>
          <w:tcPr>
            <w:tcW w:type="dxa" w:w="1377"/>
          </w:tcPr>
          <w:p>
            <w:r/>
            <w:r>
              <w:t>3.18</w:t>
            </w:r>
          </w:p>
        </w:tc>
        <w:tc>
          <w:tcPr>
            <w:tcW w:type="dxa" w:w="1377"/>
          </w:tcPr>
          <w:p>
            <w:r/>
            <w:r>
              <w:t>0.001</w:t>
            </w:r>
          </w:p>
        </w:tc>
        <w:tc>
          <w:tcPr>
            <w:tcW w:type="dxa" w:w="1377"/>
          </w:tcPr>
          <w:p>
            <w:r/>
            <w:r>
              <w:t>4.18x10</w:t>
            </w:r>
            <w:r>
              <w:rPr>
                <w:vertAlign w:val="superscript"/>
              </w:rPr>
              <w:t>-5</w:t>
            </w:r>
          </w:p>
        </w:tc>
        <w:tc>
          <w:tcPr>
            <w:tcW w:type="dxa" w:w="1377"/>
          </w:tcPr>
          <w:p>
            <w:r/>
            <w:r>
              <w:t>0.02 %</w:t>
            </w:r>
          </w:p>
        </w:tc>
      </w:tr>
      <w:tr>
        <w:tc>
          <w:tcPr>
            <w:tcW w:type="dxa" w:w="1377"/>
          </w:tcPr>
          <w:p>
            <w:r/>
            <w:r>
              <w:t>3</w:t>
            </w:r>
          </w:p>
        </w:tc>
        <w:tc>
          <w:tcPr>
            <w:tcW w:type="dxa" w:w="1377"/>
          </w:tcPr>
          <w:p>
            <w:r/>
            <w:r>
              <w:t>10.55</w:t>
            </w:r>
          </w:p>
        </w:tc>
        <w:tc>
          <w:tcPr>
            <w:tcW w:type="dxa" w:w="1377"/>
          </w:tcPr>
          <w:p>
            <w:r/>
            <w:r>
              <w:t>11.55</w:t>
            </w:r>
          </w:p>
        </w:tc>
        <w:tc>
          <w:tcPr>
            <w:tcW w:type="dxa" w:w="1377"/>
          </w:tcPr>
          <w:p>
            <w:r/>
            <w:r>
              <w:t>10.79</w:t>
            </w:r>
          </w:p>
        </w:tc>
        <w:tc>
          <w:tcPr>
            <w:tcW w:type="dxa" w:w="1377"/>
          </w:tcPr>
          <w:p>
            <w:r/>
            <w:r>
              <w:t>1.255</w:t>
            </w:r>
          </w:p>
        </w:tc>
        <w:tc>
          <w:tcPr>
            <w:tcW w:type="dxa" w:w="1377"/>
          </w:tcPr>
          <w:p>
            <w:r/>
            <w:r>
              <w:t>2.32x10</w:t>
            </w:r>
            <w:r>
              <w:rPr>
                <w:vertAlign w:val="superscript"/>
              </w:rPr>
              <w:t>-1</w:t>
            </w:r>
          </w:p>
        </w:tc>
        <w:tc>
          <w:tcPr>
            <w:tcW w:type="dxa" w:w="1377"/>
          </w:tcPr>
          <w:p>
            <w:r/>
            <w:r>
              <w:t>97.62 %</w:t>
            </w:r>
          </w:p>
        </w:tc>
      </w:tr>
      <w:tr>
        <w:tc>
          <w:tcPr>
            <w:tcW w:type="dxa" w:w="1377"/>
          </w:tcPr>
          <w:p>
            <w:r/>
            <w:r>
              <w:t>4</w:t>
            </w:r>
          </w:p>
        </w:tc>
        <w:tc>
          <w:tcPr>
            <w:tcW w:type="dxa" w:w="1377"/>
          </w:tcPr>
          <w:p>
            <w:r/>
            <w:r>
              <w:t>18.99</w:t>
            </w:r>
          </w:p>
        </w:tc>
        <w:tc>
          <w:tcPr>
            <w:tcW w:type="dxa" w:w="1377"/>
          </w:tcPr>
          <w:p>
            <w:r/>
            <w:r>
              <w:t>19.08</w:t>
            </w:r>
          </w:p>
        </w:tc>
        <w:tc>
          <w:tcPr>
            <w:tcW w:type="dxa" w:w="1377"/>
          </w:tcPr>
          <w:p>
            <w:r/>
            <w:r>
              <w:t>19.03</w:t>
            </w:r>
          </w:p>
        </w:tc>
        <w:tc>
          <w:tcPr>
            <w:tcW w:type="dxa" w:w="1377"/>
          </w:tcPr>
          <w:p>
            <w:r/>
            <w:r>
              <w:t>0.000</w:t>
            </w:r>
          </w:p>
        </w:tc>
        <w:tc>
          <w:tcPr>
            <w:tcW w:type="dxa" w:w="1377"/>
          </w:tcPr>
          <w:p>
            <w:r/>
            <w:r>
              <w:t>1.58x10</w:t>
            </w:r>
            <w:r>
              <w:rPr>
                <w:vertAlign w:val="superscript"/>
              </w:rPr>
              <w:t>-5</w:t>
            </w:r>
          </w:p>
        </w:tc>
        <w:tc>
          <w:tcPr>
            <w:tcW w:type="dxa" w:w="1377"/>
          </w:tcPr>
          <w:p>
            <w:r/>
            <w:r>
              <w:t>0.01 %</w:t>
            </w:r>
          </w:p>
        </w:tc>
      </w:tr>
      <w:tr>
        <w:tc>
          <w:tcPr>
            <w:tcW w:type="dxa" w:w="1377"/>
          </w:tcPr>
          <w:p>
            <w:r/>
            <w:r>
              <w:t>5</w:t>
            </w:r>
          </w:p>
        </w:tc>
        <w:tc>
          <w:tcPr>
            <w:tcW w:type="dxa" w:w="1377"/>
          </w:tcPr>
          <w:p>
            <w:r/>
            <w:r>
              <w:t>23.78</w:t>
            </w:r>
          </w:p>
        </w:tc>
        <w:tc>
          <w:tcPr>
            <w:tcW w:type="dxa" w:w="1377"/>
          </w:tcPr>
          <w:p>
            <w:r/>
            <w:r>
              <w:t>23.90</w:t>
            </w:r>
          </w:p>
        </w:tc>
        <w:tc>
          <w:tcPr>
            <w:tcW w:type="dxa" w:w="1377"/>
          </w:tcPr>
          <w:p>
            <w:r/>
            <w:r>
              <w:t>23.83</w:t>
            </w:r>
          </w:p>
        </w:tc>
        <w:tc>
          <w:tcPr>
            <w:tcW w:type="dxa" w:w="1377"/>
          </w:tcPr>
          <w:p>
            <w:r/>
            <w:r>
              <w:t>0.004</w:t>
            </w:r>
          </w:p>
        </w:tc>
        <w:tc>
          <w:tcPr>
            <w:tcW w:type="dxa" w:w="1377"/>
          </w:tcPr>
          <w:p>
            <w:r/>
            <w:r>
              <w:t>2.88x10</w:t>
            </w:r>
            <w:r>
              <w:rPr>
                <w:vertAlign w:val="superscript"/>
              </w:rPr>
              <w:t>-4</w:t>
            </w:r>
          </w:p>
        </w:tc>
        <w:tc>
          <w:tcPr>
            <w:tcW w:type="dxa" w:w="1377"/>
          </w:tcPr>
          <w:p>
            <w:r/>
            <w:r>
              <w:t>0.12 %</w:t>
            </w:r>
          </w:p>
        </w:tc>
      </w:tr>
    </w:tbl>
    <w:sectPr w:rsidR="00FC693F" w:rsidRPr="0006063C" w:rsidSect="00034616">
      <w:pgSz w:w="11906" w:h="16838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