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32fee845eef84a30b3f649befdb0a3a3_kh26002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0.086</w:t>
            </w:r>
          </w:p>
        </w:tc>
        <w:tc>
          <w:tcPr>
            <w:tcW w:type="dxa" w:w="1377"/>
          </w:tcPr>
          <w:p>
            <w:r/>
            <w:r>
              <w:t>5.72x10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9.38x10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8.66</w:t>
            </w:r>
          </w:p>
        </w:tc>
        <w:tc>
          <w:tcPr>
            <w:tcW w:type="dxa" w:w="1377"/>
          </w:tcPr>
          <w:p>
            <w:r/>
            <w:r>
              <w:t>9.71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1.554</w:t>
            </w:r>
          </w:p>
        </w:tc>
        <w:tc>
          <w:tcPr>
            <w:tcW w:type="dxa" w:w="1377"/>
          </w:tcPr>
          <w:p>
            <w:r/>
            <w:r>
              <w:t>3.18x10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96.34 %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15.98</w:t>
            </w:r>
          </w:p>
        </w:tc>
        <w:tc>
          <w:tcPr>
            <w:tcW w:type="dxa" w:w="1377"/>
          </w:tcPr>
          <w:p>
            <w:r/>
            <w:r>
              <w:t>16.10</w:t>
            </w:r>
          </w:p>
        </w:tc>
        <w:tc>
          <w:tcPr>
            <w:tcW w:type="dxa" w:w="1377"/>
          </w:tcPr>
          <w:p>
            <w:r/>
            <w:r>
              <w:t>16.04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16.36</w:t>
            </w:r>
          </w:p>
        </w:tc>
        <w:tc>
          <w:tcPr>
            <w:tcW w:type="dxa" w:w="1377"/>
          </w:tcPr>
          <w:p>
            <w:r/>
            <w:r>
              <w:t>16.52</w:t>
            </w:r>
          </w:p>
        </w:tc>
        <w:tc>
          <w:tcPr>
            <w:tcW w:type="dxa" w:w="1377"/>
          </w:tcPr>
          <w:p>
            <w:r/>
            <w:r>
              <w:t>16.43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1.74x10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18.35</w:t>
            </w:r>
          </w:p>
        </w:tc>
        <w:tc>
          <w:tcPr>
            <w:tcW w:type="dxa" w:w="1377"/>
          </w:tcPr>
          <w:p>
            <w:r/>
            <w:r>
              <w:t>18.42</w:t>
            </w:r>
          </w:p>
        </w:tc>
        <w:tc>
          <w:tcPr>
            <w:tcW w:type="dxa" w:w="1377"/>
          </w:tcPr>
          <w:p>
            <w:r/>
            <w:r>
              <w:t>18.38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22.06</w:t>
            </w:r>
          </w:p>
        </w:tc>
        <w:tc>
          <w:tcPr>
            <w:tcW w:type="dxa" w:w="1377"/>
          </w:tcPr>
          <w:p>
            <w:r/>
            <w:r>
              <w:t>21.93</w:t>
            </w:r>
          </w:p>
        </w:tc>
        <w:tc>
          <w:tcPr>
            <w:tcW w:type="dxa" w:w="1377"/>
          </w:tcPr>
          <w:p>
            <w:r/>
            <w:r>
              <w:t>0.055</w:t>
            </w:r>
          </w:p>
        </w:tc>
        <w:tc>
          <w:tcPr>
            <w:tcW w:type="dxa" w:w="1377"/>
          </w:tcPr>
          <w:p>
            <w:r/>
            <w:r>
              <w:t>5.64x10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23.94</w:t>
            </w:r>
          </w:p>
        </w:tc>
        <w:tc>
          <w:tcPr>
            <w:tcW w:type="dxa" w:w="1377"/>
          </w:tcPr>
          <w:p>
            <w:r/>
            <w:r>
              <w:t>23.87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be39d45fb92844abbe3952c38afb2b6e_kh26_with_base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2.68</w:t>
            </w:r>
          </w:p>
        </w:tc>
        <w:tc>
          <w:tcPr>
            <w:tcW w:type="dxa" w:w="1377"/>
          </w:tcPr>
          <w:p>
            <w:r/>
            <w:r>
              <w:t>2.51</w:t>
            </w:r>
          </w:p>
        </w:tc>
        <w:tc>
          <w:tcPr>
            <w:tcW w:type="dxa" w:w="1377"/>
          </w:tcPr>
          <w:p>
            <w:r/>
            <w:r>
              <w:t>0.088</w:t>
            </w:r>
          </w:p>
        </w:tc>
        <w:tc>
          <w:tcPr>
            <w:tcW w:type="dxa" w:w="1377"/>
          </w:tcPr>
          <w:p>
            <w:r/>
            <w:r>
              <w:t>5.50x10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1.62 %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3.20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9.95x10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8.63</w:t>
            </w:r>
          </w:p>
        </w:tc>
        <w:tc>
          <w:tcPr>
            <w:tcW w:type="dxa" w:w="1377"/>
          </w:tcPr>
          <w:p>
            <w:r/>
            <w:r>
              <w:t>9.81</w:t>
            </w:r>
          </w:p>
        </w:tc>
        <w:tc>
          <w:tcPr>
            <w:tcW w:type="dxa" w:w="1377"/>
          </w:tcPr>
          <w:p>
            <w:r/>
            <w:r>
              <w:t>8.87</w:t>
            </w:r>
          </w:p>
        </w:tc>
        <w:tc>
          <w:tcPr>
            <w:tcW w:type="dxa" w:w="1377"/>
          </w:tcPr>
          <w:p>
            <w:r/>
            <w:r>
              <w:t>1.577</w:t>
            </w:r>
          </w:p>
        </w:tc>
        <w:tc>
          <w:tcPr>
            <w:tcW w:type="dxa" w:w="1377"/>
          </w:tcPr>
          <w:p>
            <w:r/>
            <w:r>
              <w:t>3.28x10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96.51 %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16.00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18.37</w:t>
            </w:r>
          </w:p>
        </w:tc>
        <w:tc>
          <w:tcPr>
            <w:tcW w:type="dxa" w:w="1377"/>
          </w:tcPr>
          <w:p>
            <w:r/>
            <w:r>
              <w:t>18.44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19.06</w:t>
            </w:r>
          </w:p>
        </w:tc>
        <w:tc>
          <w:tcPr>
            <w:tcW w:type="dxa" w:w="1377"/>
          </w:tcPr>
          <w:p>
            <w:r/>
            <w:r>
              <w:t>19.01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0.057</w:t>
            </w:r>
          </w:p>
        </w:tc>
        <w:tc>
          <w:tcPr>
            <w:tcW w:type="dxa" w:w="1377"/>
          </w:tcPr>
          <w:p>
            <w:r/>
            <w:r>
              <w:t>5.81x10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3.61x10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3c09ba435ac64f8d8865daaee61b6113_kh26001_with_bas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5.61x10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1.64 %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8.67</w:t>
            </w:r>
          </w:p>
        </w:tc>
        <w:tc>
          <w:tcPr>
            <w:tcW w:type="dxa" w:w="1377"/>
          </w:tcPr>
          <w:p>
            <w:r/>
            <w:r>
              <w:t>9.73</w:t>
            </w:r>
          </w:p>
        </w:tc>
        <w:tc>
          <w:tcPr>
            <w:tcW w:type="dxa" w:w="1377"/>
          </w:tcPr>
          <w:p>
            <w:r/>
            <w:r>
              <w:t>8.91</w:t>
            </w:r>
          </w:p>
        </w:tc>
        <w:tc>
          <w:tcPr>
            <w:tcW w:type="dxa" w:w="1377"/>
          </w:tcPr>
          <w:p>
            <w:r/>
            <w:r>
              <w:t>1.601</w:t>
            </w:r>
          </w:p>
        </w:tc>
        <w:tc>
          <w:tcPr>
            <w:tcW w:type="dxa" w:w="1377"/>
          </w:tcPr>
          <w:p>
            <w:r/>
            <w:r>
              <w:t>3.30x10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96.48 %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16.01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4.06x10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16.40</w:t>
            </w:r>
          </w:p>
        </w:tc>
        <w:tc>
          <w:tcPr>
            <w:tcW w:type="dxa" w:w="1377"/>
          </w:tcPr>
          <w:p>
            <w:r/>
            <w:r>
              <w:t>16.51</w:t>
            </w:r>
          </w:p>
        </w:tc>
        <w:tc>
          <w:tcPr>
            <w:tcW w:type="dxa" w:w="1377"/>
          </w:tcPr>
          <w:p>
            <w:r/>
            <w:r>
              <w:t>16.46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18.98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0.058</w:t>
            </w:r>
          </w:p>
        </w:tc>
        <w:tc>
          <w:tcPr>
            <w:tcW w:type="dxa" w:w="1377"/>
          </w:tcPr>
          <w:p>
            <w:r/>
            <w:r>
              <w:t>5.88x10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1.72 %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3.47x10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0.10 %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measure_value</w:t>
            </w:r>
          </w:p>
        </w:tc>
      </w:tr>
      <w:tr>
        <w:tc>
          <w:tcPr>
            <w:tcW w:type="dxa" w:w="960"/>
          </w:tcPr>
          <w:p>
            <w:r>
              <w:t>32fee845eef84a30b3f649befdb0a3a3_kh26002.cdf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8.6592</w:t>
            </w:r>
          </w:p>
        </w:tc>
        <w:tc>
          <w:tcPr>
            <w:tcW w:type="dxa" w:w="960"/>
          </w:tcPr>
          <w:p>
            <w:r>
              <w:t>9.7125</w:t>
            </w:r>
          </w:p>
        </w:tc>
        <w:tc>
          <w:tcPr>
            <w:tcW w:type="dxa" w:w="960"/>
          </w:tcPr>
          <w:p>
            <w:r>
              <w:t>8.8967</w:t>
            </w:r>
          </w:p>
        </w:tc>
        <w:tc>
          <w:tcPr>
            <w:tcW w:type="dxa" w:w="960"/>
          </w:tcPr>
          <w:p>
            <w:r>
              <w:t>1.5544660091400146</w:t>
            </w:r>
          </w:p>
        </w:tc>
        <w:tc>
          <w:tcPr>
            <w:tcW w:type="dxa" w:w="960"/>
          </w:tcPr>
          <w:p>
            <w:r>
              <w:t>0.318354</w:t>
            </w:r>
          </w:p>
        </w:tc>
        <w:tc>
          <w:tcPr>
            <w:tcW w:type="dxa" w:w="960"/>
          </w:tcPr>
          <w:p>
            <w:r>
              <w:t>96.344</w:t>
            </w:r>
          </w:p>
        </w:tc>
        <w:tc>
          <w:tcPr>
            <w:tcW w:type="dxa" w:w="960"/>
          </w:tcPr>
          <w:p>
            <w:r>
              <w:t>0.318354</w:t>
            </w:r>
          </w:p>
        </w:tc>
      </w:tr>
      <w:tr>
        <w:tc>
          <w:tcPr>
            <w:tcW w:type="dxa" w:w="960"/>
          </w:tcPr>
          <w:p>
            <w:r>
              <w:t>be39d45fb92844abbe3952c38afb2b6e_kh26.cdf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8.635</w:t>
            </w:r>
          </w:p>
        </w:tc>
        <w:tc>
          <w:tcPr>
            <w:tcW w:type="dxa" w:w="960"/>
          </w:tcPr>
          <w:p>
            <w:r>
              <w:t>9.815</w:t>
            </w:r>
          </w:p>
        </w:tc>
        <w:tc>
          <w:tcPr>
            <w:tcW w:type="dxa" w:w="960"/>
          </w:tcPr>
          <w:p>
            <w:r>
              <w:t>8.8733</w:t>
            </w:r>
          </w:p>
        </w:tc>
        <w:tc>
          <w:tcPr>
            <w:tcW w:type="dxa" w:w="960"/>
          </w:tcPr>
          <w:p>
            <w:r>
              <w:t>1.5765708684921265</w:t>
            </w:r>
          </w:p>
        </w:tc>
        <w:tc>
          <w:tcPr>
            <w:tcW w:type="dxa" w:w="960"/>
          </w:tcPr>
          <w:p>
            <w:r>
              <w:t>0.328011</w:t>
            </w:r>
          </w:p>
        </w:tc>
        <w:tc>
          <w:tcPr>
            <w:tcW w:type="dxa" w:w="960"/>
          </w:tcPr>
          <w:p>
            <w:r>
              <w:t>96.513</w:t>
            </w:r>
          </w:p>
        </w:tc>
        <w:tc>
          <w:tcPr>
            <w:tcW w:type="dxa" w:w="960"/>
          </w:tcPr>
          <w:p>
            <w:r>
              <w:t>0.328011</w:t>
            </w:r>
          </w:p>
        </w:tc>
      </w:tr>
      <w:tr>
        <w:tc>
          <w:tcPr>
            <w:tcW w:type="dxa" w:w="960"/>
          </w:tcPr>
          <w:p>
            <w:r>
              <w:t>3c09ba435ac64f8d8865daaee61b6113_kh26001.cdf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8.6725</w:t>
            </w:r>
          </w:p>
        </w:tc>
        <w:tc>
          <w:tcPr>
            <w:tcW w:type="dxa" w:w="960"/>
          </w:tcPr>
          <w:p>
            <w:r>
              <w:t>9.7333</w:t>
            </w:r>
          </w:p>
        </w:tc>
        <w:tc>
          <w:tcPr>
            <w:tcW w:type="dxa" w:w="960"/>
          </w:tcPr>
          <w:p>
            <w:r>
              <w:t>8.9083</w:t>
            </w:r>
          </w:p>
        </w:tc>
        <w:tc>
          <w:tcPr>
            <w:tcW w:type="dxa" w:w="960"/>
          </w:tcPr>
          <w:p>
            <w:r>
              <w:t>1.6011401414871216</w:t>
            </w:r>
          </w:p>
        </w:tc>
        <w:tc>
          <w:tcPr>
            <w:tcW w:type="dxa" w:w="960"/>
          </w:tcPr>
          <w:p>
            <w:r>
              <w:t>0.329869</w:t>
            </w:r>
          </w:p>
        </w:tc>
        <w:tc>
          <w:tcPr>
            <w:tcW w:type="dxa" w:w="960"/>
          </w:tcPr>
          <w:p>
            <w:r>
              <w:t>96.481</w:t>
            </w:r>
          </w:p>
        </w:tc>
        <w:tc>
          <w:tcPr>
            <w:tcW w:type="dxa" w:w="960"/>
          </w:tcPr>
          <w:p>
            <w:r>
              <w:t>0.329869</w:t>
            </w:r>
          </w:p>
        </w:tc>
      </w:tr>
    </w:tbl>
    <w:p>
      <w:r>
        <w:br/>
        <w:t>Mean of % Area: 96.45</w:t>
      </w:r>
    </w:p>
    <w:p>
      <w:r>
        <w:t>Standard Deviation of % Area: 0.09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