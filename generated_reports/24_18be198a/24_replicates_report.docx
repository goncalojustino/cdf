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120130" cy="28384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f4724cccda014d8fadc1bd6ddcc1a4d7_kh26002_with_baseli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84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r/>
            <w:r>
              <w:rPr>
                <w:b/>
              </w:rPr>
              <w:t>Peak #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start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end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rt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Height</w:t>
            </w:r>
            <w:r>
              <w:rPr>
                <w:b/>
                <w:vertAlign w:val="subscript"/>
              </w:rPr>
              <w:t>max</w:t>
            </w:r>
            <w:r>
              <w:rPr>
                <w:b/>
              </w:rPr>
              <w:t xml:space="preserve">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(%)</w:t>
            </w:r>
          </w:p>
        </w:tc>
      </w:tr>
      <w:tr>
        <w:tc>
          <w:tcPr>
            <w:tcW w:type="dxa" w:w="1377"/>
          </w:tcPr>
          <w:p>
            <w:r/>
            <w:r>
              <w:t>1</w:t>
            </w:r>
          </w:p>
        </w:tc>
        <w:tc>
          <w:tcPr>
            <w:tcW w:type="dxa" w:w="1377"/>
          </w:tcPr>
          <w:p>
            <w:r/>
            <w:r>
              <w:t>2.47</w:t>
            </w:r>
          </w:p>
        </w:tc>
        <w:tc>
          <w:tcPr>
            <w:tcW w:type="dxa" w:w="1377"/>
          </w:tcPr>
          <w:p>
            <w:r/>
            <w:r>
              <w:t>2.66</w:t>
            </w:r>
          </w:p>
        </w:tc>
        <w:tc>
          <w:tcPr>
            <w:tcW w:type="dxa" w:w="1377"/>
          </w:tcPr>
          <w:p>
            <w:r/>
            <w:r>
              <w:t>2.52</w:t>
            </w:r>
          </w:p>
        </w:tc>
        <w:tc>
          <w:tcPr>
            <w:tcW w:type="dxa" w:w="1377"/>
          </w:tcPr>
          <w:p>
            <w:r/>
            <w:r>
              <w:t>0.086</w:t>
            </w:r>
          </w:p>
        </w:tc>
        <w:tc>
          <w:tcPr>
            <w:tcW w:type="dxa" w:w="1377"/>
          </w:tcPr>
          <w:p>
            <w:r/>
            <w:r>
              <w:t>5.72x10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1.73 %</w:t>
            </w:r>
          </w:p>
        </w:tc>
      </w:tr>
      <w:tr>
        <w:tc>
          <w:tcPr>
            <w:tcW w:type="dxa" w:w="1377"/>
          </w:tcPr>
          <w:p>
            <w:r/>
            <w:r>
              <w:t>2</w:t>
            </w:r>
          </w:p>
        </w:tc>
        <w:tc>
          <w:tcPr>
            <w:tcW w:type="dxa" w:w="1377"/>
          </w:tcPr>
          <w:p>
            <w:r/>
            <w:r>
              <w:t>3.16</w:t>
            </w:r>
          </w:p>
        </w:tc>
        <w:tc>
          <w:tcPr>
            <w:tcW w:type="dxa" w:w="1377"/>
          </w:tcPr>
          <w:p>
            <w:r/>
            <w:r>
              <w:t>3.23</w:t>
            </w:r>
          </w:p>
        </w:tc>
        <w:tc>
          <w:tcPr>
            <w:tcW w:type="dxa" w:w="1377"/>
          </w:tcPr>
          <w:p>
            <w:r/>
            <w:r>
              <w:t>3.19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9.38x10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0.03 %</w:t>
            </w:r>
          </w:p>
        </w:tc>
      </w:tr>
      <w:tr>
        <w:tc>
          <w:tcPr>
            <w:tcW w:type="dxa" w:w="1377"/>
          </w:tcPr>
          <w:p>
            <w:r/>
            <w:r>
              <w:t>3</w:t>
            </w:r>
          </w:p>
        </w:tc>
        <w:tc>
          <w:tcPr>
            <w:tcW w:type="dxa" w:w="1377"/>
          </w:tcPr>
          <w:p>
            <w:r/>
            <w:r>
              <w:t>8.66</w:t>
            </w:r>
          </w:p>
        </w:tc>
        <w:tc>
          <w:tcPr>
            <w:tcW w:type="dxa" w:w="1377"/>
          </w:tcPr>
          <w:p>
            <w:r/>
            <w:r>
              <w:t>9.71</w:t>
            </w:r>
          </w:p>
        </w:tc>
        <w:tc>
          <w:tcPr>
            <w:tcW w:type="dxa" w:w="1377"/>
          </w:tcPr>
          <w:p>
            <w:r/>
            <w:r>
              <w:t>8.90</w:t>
            </w:r>
          </w:p>
        </w:tc>
        <w:tc>
          <w:tcPr>
            <w:tcW w:type="dxa" w:w="1377"/>
          </w:tcPr>
          <w:p>
            <w:r/>
            <w:r>
              <w:t>1.554</w:t>
            </w:r>
          </w:p>
        </w:tc>
        <w:tc>
          <w:tcPr>
            <w:tcW w:type="dxa" w:w="1377"/>
          </w:tcPr>
          <w:p>
            <w:r/>
            <w:r>
              <w:t>3.18x10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1377"/>
          </w:tcPr>
          <w:p>
            <w:r/>
            <w:r>
              <w:t>96.34 %</w:t>
            </w:r>
          </w:p>
        </w:tc>
      </w:tr>
      <w:tr>
        <w:tc>
          <w:tcPr>
            <w:tcW w:type="dxa" w:w="1377"/>
          </w:tcPr>
          <w:p>
            <w:r/>
            <w:r>
              <w:t>4</w:t>
            </w:r>
          </w:p>
        </w:tc>
        <w:tc>
          <w:tcPr>
            <w:tcW w:type="dxa" w:w="1377"/>
          </w:tcPr>
          <w:p>
            <w:r/>
            <w:r>
              <w:t>15.98</w:t>
            </w:r>
          </w:p>
        </w:tc>
        <w:tc>
          <w:tcPr>
            <w:tcW w:type="dxa" w:w="1377"/>
          </w:tcPr>
          <w:p>
            <w:r/>
            <w:r>
              <w:t>16.10</w:t>
            </w:r>
          </w:p>
        </w:tc>
        <w:tc>
          <w:tcPr>
            <w:tcW w:type="dxa" w:w="1377"/>
          </w:tcPr>
          <w:p>
            <w:r/>
            <w:r>
              <w:t>16.04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5.05x10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5</w:t>
            </w:r>
          </w:p>
        </w:tc>
        <w:tc>
          <w:tcPr>
            <w:tcW w:type="dxa" w:w="1377"/>
          </w:tcPr>
          <w:p>
            <w:r/>
            <w:r>
              <w:t>16.36</w:t>
            </w:r>
          </w:p>
        </w:tc>
        <w:tc>
          <w:tcPr>
            <w:tcW w:type="dxa" w:w="1377"/>
          </w:tcPr>
          <w:p>
            <w:r/>
            <w:r>
              <w:t>16.52</w:t>
            </w:r>
          </w:p>
        </w:tc>
        <w:tc>
          <w:tcPr>
            <w:tcW w:type="dxa" w:w="1377"/>
          </w:tcPr>
          <w:p>
            <w:r/>
            <w:r>
              <w:t>16.43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1.74x10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0.05 %</w:t>
            </w:r>
          </w:p>
        </w:tc>
      </w:tr>
      <w:tr>
        <w:tc>
          <w:tcPr>
            <w:tcW w:type="dxa" w:w="1377"/>
          </w:tcPr>
          <w:p>
            <w:r/>
            <w:r>
              <w:t>6</w:t>
            </w:r>
          </w:p>
        </w:tc>
        <w:tc>
          <w:tcPr>
            <w:tcW w:type="dxa" w:w="1377"/>
          </w:tcPr>
          <w:p>
            <w:r/>
            <w:r>
              <w:t>18.35</w:t>
            </w:r>
          </w:p>
        </w:tc>
        <w:tc>
          <w:tcPr>
            <w:tcW w:type="dxa" w:w="1377"/>
          </w:tcPr>
          <w:p>
            <w:r/>
            <w:r>
              <w:t>18.42</w:t>
            </w:r>
          </w:p>
        </w:tc>
        <w:tc>
          <w:tcPr>
            <w:tcW w:type="dxa" w:w="1377"/>
          </w:tcPr>
          <w:p>
            <w:r/>
            <w:r>
              <w:t>18.38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1.05x10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7</w:t>
            </w:r>
          </w:p>
        </w:tc>
        <w:tc>
          <w:tcPr>
            <w:tcW w:type="dxa" w:w="1377"/>
          </w:tcPr>
          <w:p>
            <w:r/>
            <w:r>
              <w:t>18.96</w:t>
            </w:r>
          </w:p>
        </w:tc>
        <w:tc>
          <w:tcPr>
            <w:tcW w:type="dxa" w:w="1377"/>
          </w:tcPr>
          <w:p>
            <w:r/>
            <w:r>
              <w:t>19.02</w:t>
            </w:r>
          </w:p>
        </w:tc>
        <w:tc>
          <w:tcPr>
            <w:tcW w:type="dxa" w:w="1377"/>
          </w:tcPr>
          <w:p>
            <w:r/>
            <w:r>
              <w:t>18.99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1.05x10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8</w:t>
            </w:r>
          </w:p>
        </w:tc>
        <w:tc>
          <w:tcPr>
            <w:tcW w:type="dxa" w:w="1377"/>
          </w:tcPr>
          <w:p>
            <w:r/>
            <w:r>
              <w:t>21.82</w:t>
            </w:r>
          </w:p>
        </w:tc>
        <w:tc>
          <w:tcPr>
            <w:tcW w:type="dxa" w:w="1377"/>
          </w:tcPr>
          <w:p>
            <w:r/>
            <w:r>
              <w:t>22.06</w:t>
            </w:r>
          </w:p>
        </w:tc>
        <w:tc>
          <w:tcPr>
            <w:tcW w:type="dxa" w:w="1377"/>
          </w:tcPr>
          <w:p>
            <w:r/>
            <w:r>
              <w:t>21.93</w:t>
            </w:r>
          </w:p>
        </w:tc>
        <w:tc>
          <w:tcPr>
            <w:tcW w:type="dxa" w:w="1377"/>
          </w:tcPr>
          <w:p>
            <w:r/>
            <w:r>
              <w:t>0.055</w:t>
            </w:r>
          </w:p>
        </w:tc>
        <w:tc>
          <w:tcPr>
            <w:tcW w:type="dxa" w:w="1377"/>
          </w:tcPr>
          <w:p>
            <w:r/>
            <w:r>
              <w:t>5.64x10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1.71 %</w:t>
            </w:r>
          </w:p>
        </w:tc>
      </w:tr>
      <w:tr>
        <w:tc>
          <w:tcPr>
            <w:tcW w:type="dxa" w:w="1377"/>
          </w:tcPr>
          <w:p>
            <w:r/>
            <w:r>
              <w:t>9</w:t>
            </w:r>
          </w:p>
        </w:tc>
        <w:tc>
          <w:tcPr>
            <w:tcW w:type="dxa" w:w="1377"/>
          </w:tcPr>
          <w:p>
            <w:r/>
            <w:r>
              <w:t>23.81</w:t>
            </w:r>
          </w:p>
        </w:tc>
        <w:tc>
          <w:tcPr>
            <w:tcW w:type="dxa" w:w="1377"/>
          </w:tcPr>
          <w:p>
            <w:r/>
            <w:r>
              <w:t>23.94</w:t>
            </w:r>
          </w:p>
        </w:tc>
        <w:tc>
          <w:tcPr>
            <w:tcW w:type="dxa" w:w="1377"/>
          </w:tcPr>
          <w:p>
            <w:r/>
            <w:r>
              <w:t>23.87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3.73x10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0.11 %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120130" cy="2838417"/>
            <wp:docPr id="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027a5217ba2c46989076c0e8f57dcd08_kh26001_with_basel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84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r/>
            <w:r>
              <w:rPr>
                <w:b/>
              </w:rPr>
              <w:t>Peak #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start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end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rt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Height</w:t>
            </w:r>
            <w:r>
              <w:rPr>
                <w:b/>
                <w:vertAlign w:val="subscript"/>
              </w:rPr>
              <w:t>max</w:t>
            </w:r>
            <w:r>
              <w:rPr>
                <w:b/>
              </w:rPr>
              <w:t xml:space="preserve">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(%)</w:t>
            </w:r>
          </w:p>
        </w:tc>
      </w:tr>
      <w:tr>
        <w:tc>
          <w:tcPr>
            <w:tcW w:type="dxa" w:w="1377"/>
          </w:tcPr>
          <w:p>
            <w:r/>
            <w:r>
              <w:t>1</w:t>
            </w:r>
          </w:p>
        </w:tc>
        <w:tc>
          <w:tcPr>
            <w:tcW w:type="dxa" w:w="1377"/>
          </w:tcPr>
          <w:p>
            <w:r/>
            <w:r>
              <w:t>2.46</w:t>
            </w:r>
          </w:p>
        </w:tc>
        <w:tc>
          <w:tcPr>
            <w:tcW w:type="dxa" w:w="1377"/>
          </w:tcPr>
          <w:p>
            <w:r/>
            <w:r>
              <w:t>2.66</w:t>
            </w:r>
          </w:p>
        </w:tc>
        <w:tc>
          <w:tcPr>
            <w:tcW w:type="dxa" w:w="1377"/>
          </w:tcPr>
          <w:p>
            <w:r/>
            <w:r>
              <w:t>2.52</w:t>
            </w:r>
          </w:p>
        </w:tc>
        <w:tc>
          <w:tcPr>
            <w:tcW w:type="dxa" w:w="1377"/>
          </w:tcPr>
          <w:p>
            <w:r/>
            <w:r>
              <w:t>0.090</w:t>
            </w:r>
          </w:p>
        </w:tc>
        <w:tc>
          <w:tcPr>
            <w:tcW w:type="dxa" w:w="1377"/>
          </w:tcPr>
          <w:p>
            <w:r/>
            <w:r>
              <w:t>5.61x10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1.64 %</w:t>
            </w:r>
          </w:p>
        </w:tc>
      </w:tr>
      <w:tr>
        <w:tc>
          <w:tcPr>
            <w:tcW w:type="dxa" w:w="1377"/>
          </w:tcPr>
          <w:p>
            <w:r/>
            <w:r>
              <w:t>2</w:t>
            </w:r>
          </w:p>
        </w:tc>
        <w:tc>
          <w:tcPr>
            <w:tcW w:type="dxa" w:w="1377"/>
          </w:tcPr>
          <w:p>
            <w:r/>
            <w:r>
              <w:t>3.16</w:t>
            </w:r>
          </w:p>
        </w:tc>
        <w:tc>
          <w:tcPr>
            <w:tcW w:type="dxa" w:w="1377"/>
          </w:tcPr>
          <w:p>
            <w:r/>
            <w:r>
              <w:t>3.23</w:t>
            </w:r>
          </w:p>
        </w:tc>
        <w:tc>
          <w:tcPr>
            <w:tcW w:type="dxa" w:w="1377"/>
          </w:tcPr>
          <w:p>
            <w:r/>
            <w:r>
              <w:t>3.19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1.05x10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0.03 %</w:t>
            </w:r>
          </w:p>
        </w:tc>
      </w:tr>
      <w:tr>
        <w:tc>
          <w:tcPr>
            <w:tcW w:type="dxa" w:w="1377"/>
          </w:tcPr>
          <w:p>
            <w:r/>
            <w:r>
              <w:t>3</w:t>
            </w:r>
          </w:p>
        </w:tc>
        <w:tc>
          <w:tcPr>
            <w:tcW w:type="dxa" w:w="1377"/>
          </w:tcPr>
          <w:p>
            <w:r/>
            <w:r>
              <w:t>8.67</w:t>
            </w:r>
          </w:p>
        </w:tc>
        <w:tc>
          <w:tcPr>
            <w:tcW w:type="dxa" w:w="1377"/>
          </w:tcPr>
          <w:p>
            <w:r/>
            <w:r>
              <w:t>9.73</w:t>
            </w:r>
          </w:p>
        </w:tc>
        <w:tc>
          <w:tcPr>
            <w:tcW w:type="dxa" w:w="1377"/>
          </w:tcPr>
          <w:p>
            <w:r/>
            <w:r>
              <w:t>8.91</w:t>
            </w:r>
          </w:p>
        </w:tc>
        <w:tc>
          <w:tcPr>
            <w:tcW w:type="dxa" w:w="1377"/>
          </w:tcPr>
          <w:p>
            <w:r/>
            <w:r>
              <w:t>1.601</w:t>
            </w:r>
          </w:p>
        </w:tc>
        <w:tc>
          <w:tcPr>
            <w:tcW w:type="dxa" w:w="1377"/>
          </w:tcPr>
          <w:p>
            <w:r/>
            <w:r>
              <w:t>3.30x10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1377"/>
          </w:tcPr>
          <w:p>
            <w:r/>
            <w:r>
              <w:t>96.48 %</w:t>
            </w:r>
          </w:p>
        </w:tc>
      </w:tr>
      <w:tr>
        <w:tc>
          <w:tcPr>
            <w:tcW w:type="dxa" w:w="1377"/>
          </w:tcPr>
          <w:p>
            <w:r/>
            <w:r>
              <w:t>4</w:t>
            </w:r>
          </w:p>
        </w:tc>
        <w:tc>
          <w:tcPr>
            <w:tcW w:type="dxa" w:w="1377"/>
          </w:tcPr>
          <w:p>
            <w:r/>
            <w:r>
              <w:t>16.01</w:t>
            </w:r>
          </w:p>
        </w:tc>
        <w:tc>
          <w:tcPr>
            <w:tcW w:type="dxa" w:w="1377"/>
          </w:tcPr>
          <w:p>
            <w:r/>
            <w:r>
              <w:t>16.12</w:t>
            </w:r>
          </w:p>
        </w:tc>
        <w:tc>
          <w:tcPr>
            <w:tcW w:type="dxa" w:w="1377"/>
          </w:tcPr>
          <w:p>
            <w:r/>
            <w:r>
              <w:t>16.06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4.06x10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5</w:t>
            </w:r>
          </w:p>
        </w:tc>
        <w:tc>
          <w:tcPr>
            <w:tcW w:type="dxa" w:w="1377"/>
          </w:tcPr>
          <w:p>
            <w:r/>
            <w:r>
              <w:t>16.40</w:t>
            </w:r>
          </w:p>
        </w:tc>
        <w:tc>
          <w:tcPr>
            <w:tcW w:type="dxa" w:w="1377"/>
          </w:tcPr>
          <w:p>
            <w:r/>
            <w:r>
              <w:t>16.51</w:t>
            </w:r>
          </w:p>
        </w:tc>
        <w:tc>
          <w:tcPr>
            <w:tcW w:type="dxa" w:w="1377"/>
          </w:tcPr>
          <w:p>
            <w:r/>
            <w:r>
              <w:t>16.46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4.24x10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6</w:t>
            </w:r>
          </w:p>
        </w:tc>
        <w:tc>
          <w:tcPr>
            <w:tcW w:type="dxa" w:w="1377"/>
          </w:tcPr>
          <w:p>
            <w:r/>
            <w:r>
              <w:t>18.40</w:t>
            </w:r>
          </w:p>
        </w:tc>
        <w:tc>
          <w:tcPr>
            <w:tcW w:type="dxa" w:w="1377"/>
          </w:tcPr>
          <w:p>
            <w:r/>
            <w:r>
              <w:t>18.43</w:t>
            </w:r>
          </w:p>
        </w:tc>
        <w:tc>
          <w:tcPr>
            <w:tcW w:type="dxa" w:w="1377"/>
          </w:tcPr>
          <w:p>
            <w:r/>
            <w:r>
              <w:t>18.41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3.70x10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7</w:t>
            </w:r>
          </w:p>
        </w:tc>
        <w:tc>
          <w:tcPr>
            <w:tcW w:type="dxa" w:w="1377"/>
          </w:tcPr>
          <w:p>
            <w:r/>
            <w:r>
              <w:t>18.98</w:t>
            </w:r>
          </w:p>
        </w:tc>
        <w:tc>
          <w:tcPr>
            <w:tcW w:type="dxa" w:w="1377"/>
          </w:tcPr>
          <w:p>
            <w:r/>
            <w:r>
              <w:t>19.05</w:t>
            </w:r>
          </w:p>
        </w:tc>
        <w:tc>
          <w:tcPr>
            <w:tcW w:type="dxa" w:w="1377"/>
          </w:tcPr>
          <w:p>
            <w:r/>
            <w:r>
              <w:t>19.02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1.21x10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8</w:t>
            </w:r>
          </w:p>
        </w:tc>
        <w:tc>
          <w:tcPr>
            <w:tcW w:type="dxa" w:w="1377"/>
          </w:tcPr>
          <w:p>
            <w:r/>
            <w:r>
              <w:t>21.84</w:t>
            </w:r>
          </w:p>
        </w:tc>
        <w:tc>
          <w:tcPr>
            <w:tcW w:type="dxa" w:w="1377"/>
          </w:tcPr>
          <w:p>
            <w:r/>
            <w:r>
              <w:t>22.08</w:t>
            </w:r>
          </w:p>
        </w:tc>
        <w:tc>
          <w:tcPr>
            <w:tcW w:type="dxa" w:w="1377"/>
          </w:tcPr>
          <w:p>
            <w:r/>
            <w:r>
              <w:t>21.95</w:t>
            </w:r>
          </w:p>
        </w:tc>
        <w:tc>
          <w:tcPr>
            <w:tcW w:type="dxa" w:w="1377"/>
          </w:tcPr>
          <w:p>
            <w:r/>
            <w:r>
              <w:t>0.058</w:t>
            </w:r>
          </w:p>
        </w:tc>
        <w:tc>
          <w:tcPr>
            <w:tcW w:type="dxa" w:w="1377"/>
          </w:tcPr>
          <w:p>
            <w:r/>
            <w:r>
              <w:t>5.88x10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1.72 %</w:t>
            </w:r>
          </w:p>
        </w:tc>
      </w:tr>
      <w:tr>
        <w:tc>
          <w:tcPr>
            <w:tcW w:type="dxa" w:w="1377"/>
          </w:tcPr>
          <w:p>
            <w:r/>
            <w:r>
              <w:t>9</w:t>
            </w:r>
          </w:p>
        </w:tc>
        <w:tc>
          <w:tcPr>
            <w:tcW w:type="dxa" w:w="1377"/>
          </w:tcPr>
          <w:p>
            <w:r/>
            <w:r>
              <w:t>23.82</w:t>
            </w:r>
          </w:p>
        </w:tc>
        <w:tc>
          <w:tcPr>
            <w:tcW w:type="dxa" w:w="1377"/>
          </w:tcPr>
          <w:p>
            <w:r/>
            <w:r>
              <w:t>23.95</w:t>
            </w:r>
          </w:p>
        </w:tc>
        <w:tc>
          <w:tcPr>
            <w:tcW w:type="dxa" w:w="1377"/>
          </w:tcPr>
          <w:p>
            <w:r/>
            <w:r>
              <w:t>23.88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3.47x10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0.10 %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120130" cy="2838417"/>
            <wp:docPr id="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68cf6d698b1b4968ad344d467442cbb3_kh26_with_baselin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84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r/>
            <w:r>
              <w:rPr>
                <w:b/>
              </w:rPr>
              <w:t>Peak #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start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end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rt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Height</w:t>
            </w:r>
            <w:r>
              <w:rPr>
                <w:b/>
                <w:vertAlign w:val="subscript"/>
              </w:rPr>
              <w:t>max</w:t>
            </w:r>
            <w:r>
              <w:rPr>
                <w:b/>
              </w:rPr>
              <w:t xml:space="preserve">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(%)</w:t>
            </w:r>
          </w:p>
        </w:tc>
      </w:tr>
      <w:tr>
        <w:tc>
          <w:tcPr>
            <w:tcW w:type="dxa" w:w="1377"/>
          </w:tcPr>
          <w:p>
            <w:r/>
            <w:r>
              <w:t>1</w:t>
            </w:r>
          </w:p>
        </w:tc>
        <w:tc>
          <w:tcPr>
            <w:tcW w:type="dxa" w:w="1377"/>
          </w:tcPr>
          <w:p>
            <w:r/>
            <w:r>
              <w:t>2.46</w:t>
            </w:r>
          </w:p>
        </w:tc>
        <w:tc>
          <w:tcPr>
            <w:tcW w:type="dxa" w:w="1377"/>
          </w:tcPr>
          <w:p>
            <w:r/>
            <w:r>
              <w:t>2.68</w:t>
            </w:r>
          </w:p>
        </w:tc>
        <w:tc>
          <w:tcPr>
            <w:tcW w:type="dxa" w:w="1377"/>
          </w:tcPr>
          <w:p>
            <w:r/>
            <w:r>
              <w:t>2.51</w:t>
            </w:r>
          </w:p>
        </w:tc>
        <w:tc>
          <w:tcPr>
            <w:tcW w:type="dxa" w:w="1377"/>
          </w:tcPr>
          <w:p>
            <w:r/>
            <w:r>
              <w:t>0.088</w:t>
            </w:r>
          </w:p>
        </w:tc>
        <w:tc>
          <w:tcPr>
            <w:tcW w:type="dxa" w:w="1377"/>
          </w:tcPr>
          <w:p>
            <w:r/>
            <w:r>
              <w:t>5.50x10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1.62 %</w:t>
            </w:r>
          </w:p>
        </w:tc>
      </w:tr>
      <w:tr>
        <w:tc>
          <w:tcPr>
            <w:tcW w:type="dxa" w:w="1377"/>
          </w:tcPr>
          <w:p>
            <w:r/>
            <w:r>
              <w:t>2</w:t>
            </w:r>
          </w:p>
        </w:tc>
        <w:tc>
          <w:tcPr>
            <w:tcW w:type="dxa" w:w="1377"/>
          </w:tcPr>
          <w:p>
            <w:r/>
            <w:r>
              <w:t>3.16</w:t>
            </w:r>
          </w:p>
        </w:tc>
        <w:tc>
          <w:tcPr>
            <w:tcW w:type="dxa" w:w="1377"/>
          </w:tcPr>
          <w:p>
            <w:r/>
            <w:r>
              <w:t>3.23</w:t>
            </w:r>
          </w:p>
        </w:tc>
        <w:tc>
          <w:tcPr>
            <w:tcW w:type="dxa" w:w="1377"/>
          </w:tcPr>
          <w:p>
            <w:r/>
            <w:r>
              <w:t>3.20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9.95x10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0.03 %</w:t>
            </w:r>
          </w:p>
        </w:tc>
      </w:tr>
      <w:tr>
        <w:tc>
          <w:tcPr>
            <w:tcW w:type="dxa" w:w="1377"/>
          </w:tcPr>
          <w:p>
            <w:r/>
            <w:r>
              <w:t>3</w:t>
            </w:r>
          </w:p>
        </w:tc>
        <w:tc>
          <w:tcPr>
            <w:tcW w:type="dxa" w:w="1377"/>
          </w:tcPr>
          <w:p>
            <w:r/>
            <w:r>
              <w:t>8.63</w:t>
            </w:r>
          </w:p>
        </w:tc>
        <w:tc>
          <w:tcPr>
            <w:tcW w:type="dxa" w:w="1377"/>
          </w:tcPr>
          <w:p>
            <w:r/>
            <w:r>
              <w:t>9.81</w:t>
            </w:r>
          </w:p>
        </w:tc>
        <w:tc>
          <w:tcPr>
            <w:tcW w:type="dxa" w:w="1377"/>
          </w:tcPr>
          <w:p>
            <w:r/>
            <w:r>
              <w:t>8.87</w:t>
            </w:r>
          </w:p>
        </w:tc>
        <w:tc>
          <w:tcPr>
            <w:tcW w:type="dxa" w:w="1377"/>
          </w:tcPr>
          <w:p>
            <w:r/>
            <w:r>
              <w:t>1.577</w:t>
            </w:r>
          </w:p>
        </w:tc>
        <w:tc>
          <w:tcPr>
            <w:tcW w:type="dxa" w:w="1377"/>
          </w:tcPr>
          <w:p>
            <w:r/>
            <w:r>
              <w:t>3.28x10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1377"/>
          </w:tcPr>
          <w:p>
            <w:r/>
            <w:r>
              <w:t>96.51 %</w:t>
            </w:r>
          </w:p>
        </w:tc>
      </w:tr>
      <w:tr>
        <w:tc>
          <w:tcPr>
            <w:tcW w:type="dxa" w:w="1377"/>
          </w:tcPr>
          <w:p>
            <w:r/>
            <w:r>
              <w:t>4</w:t>
            </w:r>
          </w:p>
        </w:tc>
        <w:tc>
          <w:tcPr>
            <w:tcW w:type="dxa" w:w="1377"/>
          </w:tcPr>
          <w:p>
            <w:r/>
            <w:r>
              <w:t>16.00</w:t>
            </w:r>
          </w:p>
        </w:tc>
        <w:tc>
          <w:tcPr>
            <w:tcW w:type="dxa" w:w="1377"/>
          </w:tcPr>
          <w:p>
            <w:r/>
            <w:r>
              <w:t>16.12</w:t>
            </w:r>
          </w:p>
        </w:tc>
        <w:tc>
          <w:tcPr>
            <w:tcW w:type="dxa" w:w="1377"/>
          </w:tcPr>
          <w:p>
            <w:r/>
            <w:r>
              <w:t>16.06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5.11x10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5</w:t>
            </w:r>
          </w:p>
        </w:tc>
        <w:tc>
          <w:tcPr>
            <w:tcW w:type="dxa" w:w="1377"/>
          </w:tcPr>
          <w:p>
            <w:r/>
            <w:r>
              <w:t>18.37</w:t>
            </w:r>
          </w:p>
        </w:tc>
        <w:tc>
          <w:tcPr>
            <w:tcW w:type="dxa" w:w="1377"/>
          </w:tcPr>
          <w:p>
            <w:r/>
            <w:r>
              <w:t>18.44</w:t>
            </w:r>
          </w:p>
        </w:tc>
        <w:tc>
          <w:tcPr>
            <w:tcW w:type="dxa" w:w="1377"/>
          </w:tcPr>
          <w:p>
            <w:r/>
            <w:r>
              <w:t>18.41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9.26x10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6</w:t>
            </w:r>
          </w:p>
        </w:tc>
        <w:tc>
          <w:tcPr>
            <w:tcW w:type="dxa" w:w="1377"/>
          </w:tcPr>
          <w:p>
            <w:r/>
            <w:r>
              <w:t>18.96</w:t>
            </w:r>
          </w:p>
        </w:tc>
        <w:tc>
          <w:tcPr>
            <w:tcW w:type="dxa" w:w="1377"/>
          </w:tcPr>
          <w:p>
            <w:r/>
            <w:r>
              <w:t>19.06</w:t>
            </w:r>
          </w:p>
        </w:tc>
        <w:tc>
          <w:tcPr>
            <w:tcW w:type="dxa" w:w="1377"/>
          </w:tcPr>
          <w:p>
            <w:r/>
            <w:r>
              <w:t>19.01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2.77x10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7</w:t>
            </w:r>
          </w:p>
        </w:tc>
        <w:tc>
          <w:tcPr>
            <w:tcW w:type="dxa" w:w="1377"/>
          </w:tcPr>
          <w:p>
            <w:r/>
            <w:r>
              <w:t>21.84</w:t>
            </w:r>
          </w:p>
        </w:tc>
        <w:tc>
          <w:tcPr>
            <w:tcW w:type="dxa" w:w="1377"/>
          </w:tcPr>
          <w:p>
            <w:r/>
            <w:r>
              <w:t>22.08</w:t>
            </w:r>
          </w:p>
        </w:tc>
        <w:tc>
          <w:tcPr>
            <w:tcW w:type="dxa" w:w="1377"/>
          </w:tcPr>
          <w:p>
            <w:r/>
            <w:r>
              <w:t>21.95</w:t>
            </w:r>
          </w:p>
        </w:tc>
        <w:tc>
          <w:tcPr>
            <w:tcW w:type="dxa" w:w="1377"/>
          </w:tcPr>
          <w:p>
            <w:r/>
            <w:r>
              <w:t>0.057</w:t>
            </w:r>
          </w:p>
        </w:tc>
        <w:tc>
          <w:tcPr>
            <w:tcW w:type="dxa" w:w="1377"/>
          </w:tcPr>
          <w:p>
            <w:r/>
            <w:r>
              <w:t>5.81x10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1.71 %</w:t>
            </w:r>
          </w:p>
        </w:tc>
      </w:tr>
      <w:tr>
        <w:tc>
          <w:tcPr>
            <w:tcW w:type="dxa" w:w="1377"/>
          </w:tcPr>
          <w:p>
            <w:r/>
            <w:r>
              <w:t>8</w:t>
            </w:r>
          </w:p>
        </w:tc>
        <w:tc>
          <w:tcPr>
            <w:tcW w:type="dxa" w:w="1377"/>
          </w:tcPr>
          <w:p>
            <w:r/>
            <w:r>
              <w:t>23.82</w:t>
            </w:r>
          </w:p>
        </w:tc>
        <w:tc>
          <w:tcPr>
            <w:tcW w:type="dxa" w:w="1377"/>
          </w:tcPr>
          <w:p>
            <w:r/>
            <w:r>
              <w:t>23.95</w:t>
            </w:r>
          </w:p>
        </w:tc>
        <w:tc>
          <w:tcPr>
            <w:tcW w:type="dxa" w:w="1377"/>
          </w:tcPr>
          <w:p>
            <w:r/>
            <w:r>
              <w:t>23.88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3.61x10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0.11 %</w:t>
            </w:r>
          </w:p>
        </w:tc>
      </w:tr>
    </w:tbl>
    <w:p>
      <w:pPr>
        <w:pStyle w:val="Heading1"/>
      </w:pPr>
      <w:r>
        <w:t>Peak Summary</w:t>
      </w:r>
    </w:p>
    <w:p>
      <w:r>
        <w:t>This table shows the peak with the largest percent area from each replicate.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File</w:t>
            </w:r>
          </w:p>
        </w:tc>
        <w:tc>
          <w:tcPr>
            <w:tcW w:type="dxa" w:w="960"/>
          </w:tcPr>
          <w:p>
            <w:r>
              <w:t>index</w:t>
            </w:r>
          </w:p>
        </w:tc>
        <w:tc>
          <w:tcPr>
            <w:tcW w:type="dxa" w:w="960"/>
          </w:tcPr>
          <w:p>
            <w:r>
              <w:t>t_start_min</w:t>
            </w:r>
          </w:p>
        </w:tc>
        <w:tc>
          <w:tcPr>
            <w:tcW w:type="dxa" w:w="960"/>
          </w:tcPr>
          <w:p>
            <w:r>
              <w:t>t_end_min</w:t>
            </w:r>
          </w:p>
        </w:tc>
        <w:tc>
          <w:tcPr>
            <w:tcW w:type="dxa" w:w="960"/>
          </w:tcPr>
          <w:p>
            <w:r>
              <w:t>rt_min</w:t>
            </w:r>
          </w:p>
        </w:tc>
        <w:tc>
          <w:tcPr>
            <w:tcW w:type="dxa" w:w="960"/>
          </w:tcPr>
          <w:p>
            <w:r>
              <w:t>apex_intensity</w:t>
            </w:r>
          </w:p>
        </w:tc>
        <w:tc>
          <w:tcPr>
            <w:tcW w:type="dxa" w:w="960"/>
          </w:tcPr>
          <w:p>
            <w:r>
              <w:t>area</w:t>
            </w:r>
          </w:p>
        </w:tc>
        <w:tc>
          <w:tcPr>
            <w:tcW w:type="dxa" w:w="960"/>
          </w:tcPr>
          <w:p>
            <w:r>
              <w:t>pct_area</w:t>
            </w:r>
          </w:p>
        </w:tc>
        <w:tc>
          <w:tcPr>
            <w:tcW w:type="dxa" w:w="960"/>
          </w:tcPr>
          <w:p>
            <w:r>
              <w:t>measure_value</w:t>
            </w:r>
          </w:p>
        </w:tc>
      </w:tr>
      <w:tr>
        <w:tc>
          <w:tcPr>
            <w:tcW w:type="dxa" w:w="960"/>
          </w:tcPr>
          <w:p>
            <w:r>
              <w:t>f4724cccda014d8fadc1bd6ddcc1a4d7_kh26002.cdf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8.6592</w:t>
            </w:r>
          </w:p>
        </w:tc>
        <w:tc>
          <w:tcPr>
            <w:tcW w:type="dxa" w:w="960"/>
          </w:tcPr>
          <w:p>
            <w:r>
              <w:t>9.7125</w:t>
            </w:r>
          </w:p>
        </w:tc>
        <w:tc>
          <w:tcPr>
            <w:tcW w:type="dxa" w:w="960"/>
          </w:tcPr>
          <w:p>
            <w:r>
              <w:t>8.8967</w:t>
            </w:r>
          </w:p>
        </w:tc>
        <w:tc>
          <w:tcPr>
            <w:tcW w:type="dxa" w:w="960"/>
          </w:tcPr>
          <w:p>
            <w:r>
              <w:t>1.5544660091400146</w:t>
            </w:r>
          </w:p>
        </w:tc>
        <w:tc>
          <w:tcPr>
            <w:tcW w:type="dxa" w:w="960"/>
          </w:tcPr>
          <w:p>
            <w:r>
              <w:t>0.318354</w:t>
            </w:r>
          </w:p>
        </w:tc>
        <w:tc>
          <w:tcPr>
            <w:tcW w:type="dxa" w:w="960"/>
          </w:tcPr>
          <w:p>
            <w:r>
              <w:t>96.344</w:t>
            </w:r>
          </w:p>
        </w:tc>
        <w:tc>
          <w:tcPr>
            <w:tcW w:type="dxa" w:w="960"/>
          </w:tcPr>
          <w:p>
            <w:r>
              <w:t>0.318354</w:t>
            </w:r>
          </w:p>
        </w:tc>
      </w:tr>
      <w:tr>
        <w:tc>
          <w:tcPr>
            <w:tcW w:type="dxa" w:w="960"/>
          </w:tcPr>
          <w:p>
            <w:r>
              <w:t>027a5217ba2c46989076c0e8f57dcd08_kh26001.cdf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8.6725</w:t>
            </w:r>
          </w:p>
        </w:tc>
        <w:tc>
          <w:tcPr>
            <w:tcW w:type="dxa" w:w="960"/>
          </w:tcPr>
          <w:p>
            <w:r>
              <w:t>9.7333</w:t>
            </w:r>
          </w:p>
        </w:tc>
        <w:tc>
          <w:tcPr>
            <w:tcW w:type="dxa" w:w="960"/>
          </w:tcPr>
          <w:p>
            <w:r>
              <w:t>8.9083</w:t>
            </w:r>
          </w:p>
        </w:tc>
        <w:tc>
          <w:tcPr>
            <w:tcW w:type="dxa" w:w="960"/>
          </w:tcPr>
          <w:p>
            <w:r>
              <w:t>1.6011401414871216</w:t>
            </w:r>
          </w:p>
        </w:tc>
        <w:tc>
          <w:tcPr>
            <w:tcW w:type="dxa" w:w="960"/>
          </w:tcPr>
          <w:p>
            <w:r>
              <w:t>0.329869</w:t>
            </w:r>
          </w:p>
        </w:tc>
        <w:tc>
          <w:tcPr>
            <w:tcW w:type="dxa" w:w="960"/>
          </w:tcPr>
          <w:p>
            <w:r>
              <w:t>96.481</w:t>
            </w:r>
          </w:p>
        </w:tc>
        <w:tc>
          <w:tcPr>
            <w:tcW w:type="dxa" w:w="960"/>
          </w:tcPr>
          <w:p>
            <w:r>
              <w:t>0.329869</w:t>
            </w:r>
          </w:p>
        </w:tc>
      </w:tr>
      <w:tr>
        <w:tc>
          <w:tcPr>
            <w:tcW w:type="dxa" w:w="960"/>
          </w:tcPr>
          <w:p>
            <w:r>
              <w:t>68cf6d698b1b4968ad344d467442cbb3_kh26.cdf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8.635</w:t>
            </w:r>
          </w:p>
        </w:tc>
        <w:tc>
          <w:tcPr>
            <w:tcW w:type="dxa" w:w="960"/>
          </w:tcPr>
          <w:p>
            <w:r>
              <w:t>9.815</w:t>
            </w:r>
          </w:p>
        </w:tc>
        <w:tc>
          <w:tcPr>
            <w:tcW w:type="dxa" w:w="960"/>
          </w:tcPr>
          <w:p>
            <w:r>
              <w:t>8.8733</w:t>
            </w:r>
          </w:p>
        </w:tc>
        <w:tc>
          <w:tcPr>
            <w:tcW w:type="dxa" w:w="960"/>
          </w:tcPr>
          <w:p>
            <w:r>
              <w:t>1.5765708684921265</w:t>
            </w:r>
          </w:p>
        </w:tc>
        <w:tc>
          <w:tcPr>
            <w:tcW w:type="dxa" w:w="960"/>
          </w:tcPr>
          <w:p>
            <w:r>
              <w:t>0.328011</w:t>
            </w:r>
          </w:p>
        </w:tc>
        <w:tc>
          <w:tcPr>
            <w:tcW w:type="dxa" w:w="960"/>
          </w:tcPr>
          <w:p>
            <w:r>
              <w:t>96.513</w:t>
            </w:r>
          </w:p>
        </w:tc>
        <w:tc>
          <w:tcPr>
            <w:tcW w:type="dxa" w:w="960"/>
          </w:tcPr>
          <w:p>
            <w:r>
              <w:t>0.328011</w:t>
            </w:r>
          </w:p>
        </w:tc>
      </w:tr>
    </w:tbl>
    <w:p>
      <w:r>
        <w:br/>
        <w:t>Mean of % Area: 96.45</w:t>
      </w:r>
    </w:p>
    <w:p>
      <w:r>
        <w:t>Standard Deviation of % Area: 0.09</w:t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