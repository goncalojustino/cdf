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d269e23b6144ec81b5d479c0c9a32e_kh18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2.47</w:t>
            </w:r>
          </w:p>
        </w:tc>
        <w:tc>
          <w:tcPr>
            <w:tcW w:type="dxa" w:w="1377"/>
          </w:tcPr>
          <w:p>
            <w:r/>
            <w:r>
              <w:t>2.65</w:t>
            </w:r>
          </w:p>
        </w:tc>
        <w:tc>
          <w:tcPr>
            <w:tcW w:type="dxa" w:w="1377"/>
          </w:tcPr>
          <w:p>
            <w:r/>
            <w:r>
              <w:t>2.52</w:t>
            </w:r>
          </w:p>
        </w:tc>
        <w:tc>
          <w:tcPr>
            <w:tcW w:type="dxa" w:w="1377"/>
          </w:tcPr>
          <w:p>
            <w:r/>
            <w:r>
              <w:t>0.090</w:t>
            </w:r>
          </w:p>
        </w:tc>
        <w:tc>
          <w:tcPr>
            <w:tcW w:type="dxa" w:w="1377"/>
          </w:tcPr>
          <w:p>
            <w:r/>
            <w:r>
              <w:t>5.30x10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2.23 %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3.15</w:t>
            </w:r>
          </w:p>
        </w:tc>
        <w:tc>
          <w:tcPr>
            <w:tcW w:type="dxa" w:w="1377"/>
          </w:tcPr>
          <w:p>
            <w:r/>
            <w:r>
              <w:t>3.21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4.18x10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10.55</w:t>
            </w:r>
          </w:p>
        </w:tc>
        <w:tc>
          <w:tcPr>
            <w:tcW w:type="dxa" w:w="1377"/>
          </w:tcPr>
          <w:p>
            <w:r/>
            <w:r>
              <w:t>11.55</w:t>
            </w:r>
          </w:p>
        </w:tc>
        <w:tc>
          <w:tcPr>
            <w:tcW w:type="dxa" w:w="1377"/>
          </w:tcPr>
          <w:p>
            <w:r/>
            <w:r>
              <w:t>10.79</w:t>
            </w:r>
          </w:p>
        </w:tc>
        <w:tc>
          <w:tcPr>
            <w:tcW w:type="dxa" w:w="1377"/>
          </w:tcPr>
          <w:p>
            <w:r/>
            <w:r>
              <w:t>1.255</w:t>
            </w:r>
          </w:p>
        </w:tc>
        <w:tc>
          <w:tcPr>
            <w:tcW w:type="dxa" w:w="1377"/>
          </w:tcPr>
          <w:p>
            <w:r/>
            <w:r>
              <w:t>2.32x10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97.62 %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18.99</w:t>
            </w:r>
          </w:p>
        </w:tc>
        <w:tc>
          <w:tcPr>
            <w:tcW w:type="dxa" w:w="1377"/>
          </w:tcPr>
          <w:p>
            <w:r/>
            <w:r>
              <w:t>19.08</w:t>
            </w:r>
          </w:p>
        </w:tc>
        <w:tc>
          <w:tcPr>
            <w:tcW w:type="dxa" w:w="1377"/>
          </w:tcPr>
          <w:p>
            <w:r/>
            <w:r>
              <w:t>19.03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23.78</w:t>
            </w:r>
          </w:p>
        </w:tc>
        <w:tc>
          <w:tcPr>
            <w:tcW w:type="dxa" w:w="1377"/>
          </w:tcPr>
          <w:p>
            <w:r/>
            <w:r>
              <w:t>23.90</w:t>
            </w:r>
          </w:p>
        </w:tc>
        <w:tc>
          <w:tcPr>
            <w:tcW w:type="dxa" w:w="1377"/>
          </w:tcPr>
          <w:p>
            <w:r/>
            <w:r>
              <w:t>23.83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2.88x10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