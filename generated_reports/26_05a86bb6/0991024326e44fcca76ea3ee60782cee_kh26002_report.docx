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991024326e44fcca76ea3ee60782cee_kh26002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2.47</w:t>
            </w:r>
          </w:p>
        </w:tc>
        <w:tc>
          <w:tcPr>
            <w:tcW w:type="dxa" w:w="1377"/>
          </w:tcPr>
          <w:p>
            <w:r/>
            <w:r>
              <w:t>2.66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0.086</w:t>
            </w:r>
          </w:p>
        </w:tc>
        <w:tc>
          <w:tcPr>
            <w:tcW w:type="dxa" w:w="1377"/>
          </w:tcPr>
          <w:p>
            <w:r/>
            <w:r>
              <w:t>5.72x10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1.73 %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3.19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9.38x10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8.66</w:t>
            </w:r>
          </w:p>
        </w:tc>
        <w:tc>
          <w:tcPr>
            <w:tcW w:type="dxa" w:w="1377"/>
          </w:tcPr>
          <w:p>
            <w:r/>
            <w:r>
              <w:t>9.71</w:t>
            </w:r>
          </w:p>
        </w:tc>
        <w:tc>
          <w:tcPr>
            <w:tcW w:type="dxa" w:w="1377"/>
          </w:tcPr>
          <w:p>
            <w:r/>
            <w:r>
              <w:t>8.90</w:t>
            </w:r>
          </w:p>
        </w:tc>
        <w:tc>
          <w:tcPr>
            <w:tcW w:type="dxa" w:w="1377"/>
          </w:tcPr>
          <w:p>
            <w:r/>
            <w:r>
              <w:t>1.554</w:t>
            </w:r>
          </w:p>
        </w:tc>
        <w:tc>
          <w:tcPr>
            <w:tcW w:type="dxa" w:w="1377"/>
          </w:tcPr>
          <w:p>
            <w:r/>
            <w:r>
              <w:t>3.18x10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96.34 %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15.98</w:t>
            </w:r>
          </w:p>
        </w:tc>
        <w:tc>
          <w:tcPr>
            <w:tcW w:type="dxa" w:w="1377"/>
          </w:tcPr>
          <w:p>
            <w:r/>
            <w:r>
              <w:t>16.10</w:t>
            </w:r>
          </w:p>
        </w:tc>
        <w:tc>
          <w:tcPr>
            <w:tcW w:type="dxa" w:w="1377"/>
          </w:tcPr>
          <w:p>
            <w:r/>
            <w:r>
              <w:t>16.04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16.36</w:t>
            </w:r>
          </w:p>
        </w:tc>
        <w:tc>
          <w:tcPr>
            <w:tcW w:type="dxa" w:w="1377"/>
          </w:tcPr>
          <w:p>
            <w:r/>
            <w:r>
              <w:t>16.52</w:t>
            </w:r>
          </w:p>
        </w:tc>
        <w:tc>
          <w:tcPr>
            <w:tcW w:type="dxa" w:w="1377"/>
          </w:tcPr>
          <w:p>
            <w:r/>
            <w:r>
              <w:t>16.43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1.74x10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0.05 %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18.35</w:t>
            </w:r>
          </w:p>
        </w:tc>
        <w:tc>
          <w:tcPr>
            <w:tcW w:type="dxa" w:w="1377"/>
          </w:tcPr>
          <w:p>
            <w:r/>
            <w:r>
              <w:t>18.42</w:t>
            </w:r>
          </w:p>
        </w:tc>
        <w:tc>
          <w:tcPr>
            <w:tcW w:type="dxa" w:w="1377"/>
          </w:tcPr>
          <w:p>
            <w:r/>
            <w:r>
              <w:t>18.38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18.96</w:t>
            </w:r>
          </w:p>
        </w:tc>
        <w:tc>
          <w:tcPr>
            <w:tcW w:type="dxa" w:w="1377"/>
          </w:tcPr>
          <w:p>
            <w:r/>
            <w:r>
              <w:t>19.02</w:t>
            </w:r>
          </w:p>
        </w:tc>
        <w:tc>
          <w:tcPr>
            <w:tcW w:type="dxa" w:w="1377"/>
          </w:tcPr>
          <w:p>
            <w:r/>
            <w:r>
              <w:t>18.99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21.82</w:t>
            </w:r>
          </w:p>
        </w:tc>
        <w:tc>
          <w:tcPr>
            <w:tcW w:type="dxa" w:w="1377"/>
          </w:tcPr>
          <w:p>
            <w:r/>
            <w:r>
              <w:t>22.06</w:t>
            </w:r>
          </w:p>
        </w:tc>
        <w:tc>
          <w:tcPr>
            <w:tcW w:type="dxa" w:w="1377"/>
          </w:tcPr>
          <w:p>
            <w:r/>
            <w:r>
              <w:t>21.93</w:t>
            </w:r>
          </w:p>
        </w:tc>
        <w:tc>
          <w:tcPr>
            <w:tcW w:type="dxa" w:w="1377"/>
          </w:tcPr>
          <w:p>
            <w:r/>
            <w:r>
              <w:t>0.055</w:t>
            </w:r>
          </w:p>
        </w:tc>
        <w:tc>
          <w:tcPr>
            <w:tcW w:type="dxa" w:w="1377"/>
          </w:tcPr>
          <w:p>
            <w:r/>
            <w:r>
              <w:t>5.64x10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1.71 %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23.81</w:t>
            </w:r>
          </w:p>
        </w:tc>
        <w:tc>
          <w:tcPr>
            <w:tcW w:type="dxa" w:w="1377"/>
          </w:tcPr>
          <w:p>
            <w:r/>
            <w:r>
              <w:t>23.94</w:t>
            </w:r>
          </w:p>
        </w:tc>
        <w:tc>
          <w:tcPr>
            <w:tcW w:type="dxa" w:w="1377"/>
          </w:tcPr>
          <w:p>
            <w:r/>
            <w:r>
              <w:t>23.87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3.73x10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