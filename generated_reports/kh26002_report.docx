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DOCX Report for kh26002</w:t>
      </w:r>
    </w:p>
    <w:p>
      <w:r>
        <w:t>This is the DOCX version of the report.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