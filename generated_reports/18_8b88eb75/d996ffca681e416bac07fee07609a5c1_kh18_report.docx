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96ffca681e416bac07fee07609a5c1_kh18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2.65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5.30x10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2.23 %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3.15</w:t>
            </w:r>
          </w:p>
        </w:tc>
        <w:tc>
          <w:tcPr>
            <w:tcW w:type="dxa" w:w="1377"/>
          </w:tcPr>
          <w:p>
            <w:r/>
            <w:r>
              <w:t>3.21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4.18x10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10.55</w:t>
            </w:r>
          </w:p>
        </w:tc>
        <w:tc>
          <w:tcPr>
            <w:tcW w:type="dxa" w:w="1377"/>
          </w:tcPr>
          <w:p>
            <w:r/>
            <w:r>
              <w:t>11.55</w:t>
            </w:r>
          </w:p>
        </w:tc>
        <w:tc>
          <w:tcPr>
            <w:tcW w:type="dxa" w:w="1377"/>
          </w:tcPr>
          <w:p>
            <w:r/>
            <w:r>
              <w:t>10.79</w:t>
            </w:r>
          </w:p>
        </w:tc>
        <w:tc>
          <w:tcPr>
            <w:tcW w:type="dxa" w:w="1377"/>
          </w:tcPr>
          <w:p>
            <w:r/>
            <w:r>
              <w:t>1.255</w:t>
            </w:r>
          </w:p>
        </w:tc>
        <w:tc>
          <w:tcPr>
            <w:tcW w:type="dxa" w:w="1377"/>
          </w:tcPr>
          <w:p>
            <w:r/>
            <w:r>
              <w:t>2.32x10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97.62 %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19.08</w:t>
            </w:r>
          </w:p>
        </w:tc>
        <w:tc>
          <w:tcPr>
            <w:tcW w:type="dxa" w:w="1377"/>
          </w:tcPr>
          <w:p>
            <w:r/>
            <w:r>
              <w:t>19.03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1.58x10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23.78</w:t>
            </w:r>
          </w:p>
        </w:tc>
        <w:tc>
          <w:tcPr>
            <w:tcW w:type="dxa" w:w="1377"/>
          </w:tcPr>
          <w:p>
            <w:r/>
            <w:r>
              <w:t>23.90</w:t>
            </w:r>
          </w:p>
        </w:tc>
        <w:tc>
          <w:tcPr>
            <w:tcW w:type="dxa" w:w="1377"/>
          </w:tcPr>
          <w:p>
            <w:r/>
            <w:r>
              <w:t>23.83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2.88x10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