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120130" cy="283841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" name="f0a7ae2380244fd185647277eb813114_ku104_1_with_baselin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841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377"/>
        <w:gridCol w:w="1377"/>
        <w:gridCol w:w="1377"/>
        <w:gridCol w:w="1377"/>
        <w:gridCol w:w="1377"/>
        <w:gridCol w:w="1377"/>
        <w:gridCol w:w="1377"/>
      </w:tblGrid>
      <w:tr>
        <w:tc>
          <w:tcPr>
            <w:tcW w:type="dxa" w:w="1377"/>
          </w:tcPr>
          <w:p>
            <w:r/>
            <w:r>
              <w:rPr>
                <w:b/>
              </w:rPr>
              <w:t>Peak #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t</w:t>
            </w:r>
            <w:r>
              <w:rPr>
                <w:b/>
                <w:vertAlign w:val="subscript"/>
              </w:rPr>
              <w:t>start</w:t>
            </w:r>
            <w:r>
              <w:rPr>
                <w:b/>
              </w:rPr>
              <w:t xml:space="preserve">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t</w:t>
            </w:r>
            <w:r>
              <w:rPr>
                <w:b/>
                <w:vertAlign w:val="subscript"/>
              </w:rPr>
              <w:t>end</w:t>
            </w:r>
            <w:r>
              <w:rPr>
                <w:b/>
              </w:rPr>
              <w:t xml:space="preserve">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rt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Height</w:t>
            </w:r>
            <w:r>
              <w:rPr>
                <w:b/>
                <w:vertAlign w:val="subscript"/>
              </w:rPr>
              <w:t>max</w:t>
            </w:r>
            <w:r>
              <w:rPr>
                <w:b/>
              </w:rPr>
              <w:t xml:space="preserve"> (AU)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Area (AU)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Area (%)</w:t>
            </w:r>
          </w:p>
        </w:tc>
      </w:tr>
      <w:tr>
        <w:tc>
          <w:tcPr>
            <w:tcW w:type="dxa" w:w="1377"/>
          </w:tcPr>
          <w:p>
            <w:r/>
            <w:r>
              <w:t>52</w:t>
            </w:r>
          </w:p>
        </w:tc>
        <w:tc>
          <w:tcPr>
            <w:tcW w:type="dxa" w:w="1377"/>
          </w:tcPr>
          <w:p>
            <w:r/>
            <w:r>
              <w:t>15.12</w:t>
            </w:r>
          </w:p>
        </w:tc>
        <w:tc>
          <w:tcPr>
            <w:tcW w:type="dxa" w:w="1377"/>
          </w:tcPr>
          <w:p>
            <w:r/>
            <w:r>
              <w:t>15.85</w:t>
            </w:r>
          </w:p>
        </w:tc>
        <w:tc>
          <w:tcPr>
            <w:tcW w:type="dxa" w:w="1377"/>
          </w:tcPr>
          <w:p>
            <w:r/>
            <w:r>
              <w:t>15.37</w:t>
            </w:r>
          </w:p>
        </w:tc>
        <w:tc>
          <w:tcPr>
            <w:tcW w:type="dxa" w:w="1377"/>
          </w:tcPr>
          <w:p>
            <w:r/>
            <w:r>
              <w:t>0.481</w:t>
            </w:r>
          </w:p>
        </w:tc>
        <w:tc>
          <w:tcPr>
            <w:tcW w:type="dxa" w:w="1377"/>
          </w:tcPr>
          <w:p>
            <w:r/>
            <w:r>
              <w:t>5.70x10</w:t>
            </w:r>
            <w:r>
              <w:rPr>
                <w:vertAlign w:val="superscript"/>
              </w:rPr>
              <w:t>-2</w:t>
            </w:r>
          </w:p>
        </w:tc>
        <w:tc>
          <w:tcPr>
            <w:tcW w:type="dxa" w:w="1377"/>
          </w:tcPr>
          <w:p>
            <w:r/>
            <w:r>
              <w:t>100.00 %</w:t>
            </w:r>
          </w:p>
        </w:tc>
      </w:tr>
    </w:tbl>
    <w:p>
      <w:pPr>
        <w:pStyle w:val="Heading1"/>
      </w:pPr>
      <w:r>
        <w:t>Peak Summary</w:t>
      </w:r>
    </w:p>
    <w:p>
      <w:r>
        <w:t>This table shows the peak with the largest percent area from each replicate.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File</w:t>
            </w:r>
          </w:p>
        </w:tc>
        <w:tc>
          <w:tcPr>
            <w:tcW w:type="dxa" w:w="960"/>
          </w:tcPr>
          <w:p>
            <w:r>
              <w:t>index</w:t>
            </w:r>
          </w:p>
        </w:tc>
        <w:tc>
          <w:tcPr>
            <w:tcW w:type="dxa" w:w="960"/>
          </w:tcPr>
          <w:p>
            <w:r>
              <w:t>t_start_min</w:t>
            </w:r>
          </w:p>
        </w:tc>
        <w:tc>
          <w:tcPr>
            <w:tcW w:type="dxa" w:w="960"/>
          </w:tcPr>
          <w:p>
            <w:r>
              <w:t>t_end_min</w:t>
            </w:r>
          </w:p>
        </w:tc>
        <w:tc>
          <w:tcPr>
            <w:tcW w:type="dxa" w:w="960"/>
          </w:tcPr>
          <w:p>
            <w:r>
              <w:t>rt_min</w:t>
            </w:r>
          </w:p>
        </w:tc>
        <w:tc>
          <w:tcPr>
            <w:tcW w:type="dxa" w:w="960"/>
          </w:tcPr>
          <w:p>
            <w:r>
              <w:t>apex_intensity</w:t>
            </w:r>
          </w:p>
        </w:tc>
        <w:tc>
          <w:tcPr>
            <w:tcW w:type="dxa" w:w="960"/>
          </w:tcPr>
          <w:p>
            <w:r>
              <w:t>area</w:t>
            </w:r>
          </w:p>
        </w:tc>
        <w:tc>
          <w:tcPr>
            <w:tcW w:type="dxa" w:w="960"/>
          </w:tcPr>
          <w:p>
            <w:r>
              <w:t>pct_area</w:t>
            </w:r>
          </w:p>
        </w:tc>
        <w:tc>
          <w:tcPr>
            <w:tcW w:type="dxa" w:w="960"/>
          </w:tcPr>
          <w:p>
            <w:r>
              <w:t>measure_value</w:t>
            </w:r>
          </w:p>
        </w:tc>
      </w:tr>
      <w:tr>
        <w:tc>
          <w:tcPr>
            <w:tcW w:type="dxa" w:w="960"/>
          </w:tcPr>
          <w:p>
            <w:r>
              <w:t>f0a7ae2380244fd185647277eb813114_ku104_1.cdf</w:t>
            </w:r>
          </w:p>
        </w:tc>
        <w:tc>
          <w:tcPr>
            <w:tcW w:type="dxa" w:w="960"/>
          </w:tcPr>
          <w:p>
            <w:r>
              <w:t>52.0</w:t>
            </w:r>
          </w:p>
        </w:tc>
        <w:tc>
          <w:tcPr>
            <w:tcW w:type="dxa" w:w="960"/>
          </w:tcPr>
          <w:p>
            <w:r>
              <w:t>15.1208</w:t>
            </w:r>
          </w:p>
        </w:tc>
        <w:tc>
          <w:tcPr>
            <w:tcW w:type="dxa" w:w="960"/>
          </w:tcPr>
          <w:p>
            <w:r>
              <w:t>15.8533</w:t>
            </w:r>
          </w:p>
        </w:tc>
        <w:tc>
          <w:tcPr>
            <w:tcW w:type="dxa" w:w="960"/>
          </w:tcPr>
          <w:p>
            <w:r>
              <w:t>15.3717</w:t>
            </w:r>
          </w:p>
        </w:tc>
        <w:tc>
          <w:tcPr>
            <w:tcW w:type="dxa" w:w="960"/>
          </w:tcPr>
          <w:p>
            <w:r>
              <w:t>0.4808749854564666</w:t>
            </w:r>
          </w:p>
        </w:tc>
        <w:tc>
          <w:tcPr>
            <w:tcW w:type="dxa" w:w="960"/>
          </w:tcPr>
          <w:p>
            <w:r>
              <w:t>0.0569966</w:t>
            </w:r>
          </w:p>
        </w:tc>
        <w:tc>
          <w:tcPr>
            <w:tcW w:type="dxa" w:w="960"/>
          </w:tcPr>
          <w:p>
            <w:r>
              <w:t>100.0</w:t>
            </w:r>
          </w:p>
        </w:tc>
        <w:tc>
          <w:tcPr>
            <w:tcW w:type="dxa" w:w="960"/>
          </w:tcPr>
          <w:p>
            <w:r>
              <w:t>0.0569966</w:t>
            </w:r>
          </w:p>
        </w:tc>
      </w:tr>
    </w:tbl>
    <w:p>
      <w:r>
        <w:br/>
        <w:t>Mean of % Area: 100.00</w:t>
      </w:r>
    </w:p>
    <w:p>
      <w:r>
        <w:t>Standard Deviation of % Area: nan</w:t>
      </w:r>
    </w:p>
    <w:sectPr w:rsidR="00FC693F" w:rsidRPr="0006063C" w:rsidSect="00034616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